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80606" w14:textId="77777777" w:rsidR="00CA4316" w:rsidRPr="00FD1D2A" w:rsidRDefault="00000000">
      <w:pPr>
        <w:shd w:val="clear" w:color="auto" w:fill="3282B8"/>
        <w:jc w:val="center"/>
        <w:rPr>
          <w:lang w:val="es-EC"/>
        </w:rPr>
      </w:pPr>
      <w:r>
        <w:rPr>
          <w:b/>
          <w:color w:val="FFFFFF"/>
          <w:sz w:val="48"/>
        </w:rPr>
        <w:t>🌊</w:t>
      </w:r>
      <w:r w:rsidRPr="00FD1D2A">
        <w:rPr>
          <w:b/>
          <w:color w:val="FFFFFF"/>
          <w:sz w:val="48"/>
          <w:lang w:val="es-EC"/>
        </w:rPr>
        <w:t xml:space="preserve"> Práctica en Clases</w:t>
      </w:r>
    </w:p>
    <w:p w14:paraId="51EBF06A" w14:textId="77777777" w:rsidR="00CA4316" w:rsidRPr="00FD1D2A" w:rsidRDefault="00000000">
      <w:pPr>
        <w:shd w:val="clear" w:color="auto" w:fill="0F4C75"/>
        <w:jc w:val="center"/>
        <w:rPr>
          <w:lang w:val="es-EC"/>
        </w:rPr>
      </w:pPr>
      <w:r w:rsidRPr="00FD1D2A">
        <w:rPr>
          <w:lang w:val="es-EC"/>
        </w:rPr>
        <w:t>Prototipo Frontend del Emprendimiento Digital para la Ciudad de Manta</w:t>
      </w:r>
      <w:r w:rsidRPr="00FD1D2A">
        <w:rPr>
          <w:color w:val="FFFFFF"/>
          <w:sz w:val="24"/>
          <w:lang w:val="es-EC"/>
        </w:rPr>
        <w:t>Prototipo Frontend del Emprendimiento Digital para la Ciudad de Manta</w:t>
      </w:r>
    </w:p>
    <w:tbl>
      <w:tblPr>
        <w:tblW w:w="0" w:type="auto"/>
        <w:jc w:val="center"/>
        <w:tblLook w:val="04A0" w:firstRow="1" w:lastRow="0" w:firstColumn="1" w:lastColumn="0" w:noHBand="0" w:noVBand="1"/>
      </w:tblPr>
      <w:tblGrid>
        <w:gridCol w:w="3504"/>
        <w:gridCol w:w="3504"/>
        <w:gridCol w:w="3504"/>
      </w:tblGrid>
      <w:tr w:rsidR="00CA4316" w14:paraId="7DF08F96" w14:textId="77777777">
        <w:trPr>
          <w:jc w:val="center"/>
        </w:trPr>
        <w:tc>
          <w:tcPr>
            <w:tcW w:w="3504" w:type="dxa"/>
            <w:tcBorders>
              <w:left w:val="single" w:sz="16" w:space="0" w:color="3182CE"/>
            </w:tcBorders>
            <w:shd w:val="clear" w:color="auto" w:fill="FFFFFF"/>
          </w:tcPr>
          <w:p w14:paraId="63730359" w14:textId="77777777" w:rsidR="00CA4316" w:rsidRDefault="00000000">
            <w:pPr>
              <w:spacing w:after="40"/>
            </w:pPr>
            <w:r>
              <w:rPr>
                <w:b/>
                <w:color w:val="3182CE"/>
              </w:rPr>
              <w:t>📚 Carrera</w:t>
            </w:r>
            <w:r>
              <w:rPr>
                <w:b/>
                <w:color w:val="3182CE"/>
              </w:rPr>
              <w:br/>
            </w:r>
            <w:r>
              <w:t>Software</w:t>
            </w:r>
          </w:p>
        </w:tc>
        <w:tc>
          <w:tcPr>
            <w:tcW w:w="3504" w:type="dxa"/>
            <w:tcBorders>
              <w:left w:val="single" w:sz="16" w:space="0" w:color="3182CE"/>
            </w:tcBorders>
            <w:shd w:val="clear" w:color="auto" w:fill="FFFFFF"/>
          </w:tcPr>
          <w:p w14:paraId="4E545C4D" w14:textId="77777777" w:rsidR="00CA4316" w:rsidRDefault="00000000">
            <w:pPr>
              <w:spacing w:after="40"/>
            </w:pPr>
            <w:r>
              <w:rPr>
                <w:b/>
                <w:color w:val="3182CE"/>
              </w:rPr>
              <w:t xml:space="preserve">👨‍🏫 </w:t>
            </w:r>
            <w:proofErr w:type="spellStart"/>
            <w:r>
              <w:rPr>
                <w:b/>
                <w:color w:val="3182CE"/>
              </w:rPr>
              <w:t>Docente</w:t>
            </w:r>
            <w:proofErr w:type="spellEnd"/>
            <w:r>
              <w:rPr>
                <w:b/>
                <w:color w:val="3182CE"/>
              </w:rPr>
              <w:br/>
            </w:r>
            <w:r>
              <w:t>John Cevallos</w:t>
            </w:r>
          </w:p>
        </w:tc>
        <w:tc>
          <w:tcPr>
            <w:tcW w:w="3504" w:type="dxa"/>
            <w:tcBorders>
              <w:left w:val="single" w:sz="16" w:space="0" w:color="3182CE"/>
            </w:tcBorders>
            <w:shd w:val="clear" w:color="auto" w:fill="FFFFFF"/>
          </w:tcPr>
          <w:p w14:paraId="1565D030" w14:textId="77777777" w:rsidR="00CA4316" w:rsidRDefault="00000000">
            <w:pPr>
              <w:spacing w:after="40"/>
            </w:pPr>
            <w:r>
              <w:rPr>
                <w:b/>
                <w:color w:val="3182CE"/>
              </w:rPr>
              <w:t>🎓 Nivel</w:t>
            </w:r>
            <w:r>
              <w:rPr>
                <w:b/>
                <w:color w:val="3182CE"/>
              </w:rPr>
              <w:br/>
            </w:r>
            <w:r>
              <w:t>Quinto</w:t>
            </w:r>
          </w:p>
        </w:tc>
      </w:tr>
      <w:tr w:rsidR="00CA4316" w14:paraId="47263AE1" w14:textId="77777777">
        <w:trPr>
          <w:jc w:val="center"/>
        </w:trPr>
        <w:tc>
          <w:tcPr>
            <w:tcW w:w="3504" w:type="dxa"/>
            <w:tcBorders>
              <w:left w:val="single" w:sz="16" w:space="0" w:color="3182CE"/>
            </w:tcBorders>
            <w:shd w:val="clear" w:color="auto" w:fill="FFFFFF"/>
          </w:tcPr>
          <w:p w14:paraId="10C158A5" w14:textId="77777777" w:rsidR="00CA4316" w:rsidRDefault="00000000">
            <w:pPr>
              <w:spacing w:after="40"/>
            </w:pPr>
            <w:r>
              <w:rPr>
                <w:b/>
                <w:color w:val="3182CE"/>
              </w:rPr>
              <w:t xml:space="preserve">📅 </w:t>
            </w:r>
            <w:proofErr w:type="spellStart"/>
            <w:r>
              <w:rPr>
                <w:b/>
                <w:color w:val="3182CE"/>
              </w:rPr>
              <w:t>Período</w:t>
            </w:r>
            <w:proofErr w:type="spellEnd"/>
            <w:r>
              <w:rPr>
                <w:b/>
                <w:color w:val="3182CE"/>
              </w:rPr>
              <w:t xml:space="preserve"> </w:t>
            </w:r>
            <w:proofErr w:type="spellStart"/>
            <w:r>
              <w:rPr>
                <w:b/>
                <w:color w:val="3182CE"/>
              </w:rPr>
              <w:t>Lectivo</w:t>
            </w:r>
            <w:proofErr w:type="spellEnd"/>
            <w:r>
              <w:rPr>
                <w:b/>
                <w:color w:val="3182CE"/>
              </w:rPr>
              <w:br/>
            </w:r>
            <w:r>
              <w:t>2025-2026(2)</w:t>
            </w:r>
          </w:p>
        </w:tc>
        <w:tc>
          <w:tcPr>
            <w:tcW w:w="3504" w:type="dxa"/>
            <w:tcBorders>
              <w:left w:val="single" w:sz="16" w:space="0" w:color="3182CE"/>
            </w:tcBorders>
            <w:shd w:val="clear" w:color="auto" w:fill="FFFFFF"/>
          </w:tcPr>
          <w:p w14:paraId="64725BD3" w14:textId="4E293253" w:rsidR="00CA4316" w:rsidRPr="00FD1D2A" w:rsidRDefault="00000000">
            <w:pPr>
              <w:spacing w:after="40"/>
              <w:rPr>
                <w:lang w:val="es-EC"/>
              </w:rPr>
            </w:pPr>
            <w:r>
              <w:rPr>
                <w:b/>
                <w:color w:val="3182CE"/>
              </w:rPr>
              <w:t>💻</w:t>
            </w:r>
            <w:r w:rsidRPr="00FD1D2A">
              <w:rPr>
                <w:b/>
                <w:color w:val="3182CE"/>
                <w:lang w:val="es-EC"/>
              </w:rPr>
              <w:t xml:space="preserve"> Asignatura</w:t>
            </w:r>
            <w:r w:rsidRPr="00FD1D2A">
              <w:rPr>
                <w:b/>
                <w:color w:val="3182CE"/>
                <w:lang w:val="es-EC"/>
              </w:rPr>
              <w:br/>
            </w:r>
            <w:r w:rsidRPr="00FD1D2A">
              <w:rPr>
                <w:lang w:val="es-EC"/>
              </w:rPr>
              <w:t xml:space="preserve">Aplicaciones para el </w:t>
            </w:r>
            <w:r w:rsidR="004849DD" w:rsidRPr="00FD1D2A">
              <w:rPr>
                <w:lang w:val="es-EC"/>
              </w:rPr>
              <w:t>Servidor</w:t>
            </w:r>
            <w:r w:rsidRPr="00FD1D2A">
              <w:rPr>
                <w:lang w:val="es-EC"/>
              </w:rPr>
              <w:t xml:space="preserve"> Web</w:t>
            </w:r>
          </w:p>
        </w:tc>
        <w:tc>
          <w:tcPr>
            <w:tcW w:w="3504" w:type="dxa"/>
            <w:tcBorders>
              <w:left w:val="single" w:sz="16" w:space="0" w:color="3182CE"/>
            </w:tcBorders>
            <w:shd w:val="clear" w:color="auto" w:fill="FFFFFF"/>
          </w:tcPr>
          <w:p w14:paraId="12399C1A" w14:textId="77777777" w:rsidR="00CA4316" w:rsidRDefault="00000000">
            <w:pPr>
              <w:spacing w:after="40"/>
            </w:pPr>
            <w:r>
              <w:rPr>
                <w:b/>
                <w:color w:val="3182CE"/>
              </w:rPr>
              <w:t xml:space="preserve">📝 </w:t>
            </w:r>
            <w:proofErr w:type="spellStart"/>
            <w:r>
              <w:rPr>
                <w:b/>
                <w:color w:val="3182CE"/>
              </w:rPr>
              <w:t>Práctica</w:t>
            </w:r>
            <w:proofErr w:type="spellEnd"/>
            <w:r>
              <w:rPr>
                <w:b/>
                <w:color w:val="3182CE"/>
              </w:rPr>
              <w:t xml:space="preserve"> #</w:t>
            </w:r>
            <w:r>
              <w:rPr>
                <w:b/>
                <w:color w:val="3182CE"/>
              </w:rPr>
              <w:br/>
            </w:r>
            <w:proofErr w:type="gramStart"/>
            <w:r>
              <w:t>2  ·</w:t>
            </w:r>
            <w:proofErr w:type="gramEnd"/>
            <w:r>
              <w:t xml:space="preserve">  2 horas</w:t>
            </w:r>
          </w:p>
        </w:tc>
      </w:tr>
    </w:tbl>
    <w:p w14:paraId="20ADB4BD" w14:textId="77777777" w:rsidR="00CA4316" w:rsidRDefault="00CA4316">
      <w:pPr>
        <w:spacing w:after="80"/>
      </w:pPr>
    </w:p>
    <w:p w14:paraId="42FB78D2" w14:textId="77777777" w:rsidR="00CA4316" w:rsidRPr="00FD1D2A" w:rsidRDefault="00000000">
      <w:pPr>
        <w:rPr>
          <w:lang w:val="es-EC"/>
        </w:rPr>
      </w:pPr>
      <w:r>
        <w:rPr>
          <w:b/>
          <w:color w:val="22543D"/>
          <w:sz w:val="36"/>
        </w:rPr>
        <w:t>🎯</w:t>
      </w:r>
      <w:r w:rsidRPr="00FD1D2A">
        <w:rPr>
          <w:b/>
          <w:color w:val="22543D"/>
          <w:sz w:val="36"/>
          <w:lang w:val="es-EC"/>
        </w:rPr>
        <w:t xml:space="preserve"> OBJETIVO DE LA PRÁCTICA COMPLEMENTARIA</w:t>
      </w:r>
    </w:p>
    <w:p w14:paraId="4456F90A" w14:textId="77777777" w:rsidR="00CA4316" w:rsidRPr="00FD1D2A" w:rsidRDefault="00000000">
      <w:pPr>
        <w:rPr>
          <w:lang w:val="es-EC"/>
        </w:rPr>
      </w:pPr>
      <w:r w:rsidRPr="00FD1D2A">
        <w:rPr>
          <w:lang w:val="es-EC"/>
        </w:rPr>
        <w:t>Desarrollar un prototipo frontend interactivo y profesional utilizando tecnologías modernas (HTML5, CSS3, TypeScript y frameworks como Angular, Vue o React) que represente de manera convincente una idea de emprendimiento digital aplicable específicamente a la ciudad de Manta, demostrando competencias en desarrollo frontend y visión empresarial local.</w:t>
      </w:r>
    </w:p>
    <w:p w14:paraId="579CCBEC" w14:textId="77777777" w:rsidR="00CA4316" w:rsidRDefault="00000000">
      <w:r>
        <w:rPr>
          <w:b/>
          <w:color w:val="2C5282"/>
          <w:sz w:val="28"/>
        </w:rPr>
        <w:t xml:space="preserve">Los </w:t>
      </w:r>
      <w:proofErr w:type="spellStart"/>
      <w:r>
        <w:rPr>
          <w:b/>
          <w:color w:val="2C5282"/>
          <w:sz w:val="28"/>
        </w:rPr>
        <w:t>estudiantes</w:t>
      </w:r>
      <w:proofErr w:type="spellEnd"/>
      <w:r>
        <w:rPr>
          <w:b/>
          <w:color w:val="2C5282"/>
          <w:sz w:val="28"/>
        </w:rPr>
        <w:t xml:space="preserve"> </w:t>
      </w:r>
      <w:proofErr w:type="spellStart"/>
      <w:r>
        <w:rPr>
          <w:b/>
          <w:color w:val="2C5282"/>
          <w:sz w:val="28"/>
        </w:rPr>
        <w:t>lograrán</w:t>
      </w:r>
      <w:proofErr w:type="spellEnd"/>
      <w:r>
        <w:rPr>
          <w:b/>
          <w:color w:val="2C5282"/>
          <w:sz w:val="28"/>
        </w:rPr>
        <w:t>:</w:t>
      </w:r>
    </w:p>
    <w:p w14:paraId="35480E07" w14:textId="77777777" w:rsidR="00CA4316" w:rsidRPr="00FD1D2A" w:rsidRDefault="00000000">
      <w:pPr>
        <w:pStyle w:val="Listaconvietas"/>
        <w:spacing w:after="40"/>
        <w:rPr>
          <w:lang w:val="es-EC"/>
        </w:rPr>
      </w:pPr>
      <w:r w:rsidRPr="00FD1D2A">
        <w:rPr>
          <w:lang w:val="es-EC"/>
        </w:rPr>
        <w:t>Conceptualizar y diseñar una solución digital que resuelva problemáticas específicas de Manta</w:t>
      </w:r>
    </w:p>
    <w:p w14:paraId="284EEE99" w14:textId="77777777" w:rsidR="00CA4316" w:rsidRPr="00FD1D2A" w:rsidRDefault="00000000">
      <w:pPr>
        <w:pStyle w:val="Listaconvietas"/>
        <w:spacing w:after="40"/>
        <w:rPr>
          <w:lang w:val="es-EC"/>
        </w:rPr>
      </w:pPr>
      <w:r w:rsidRPr="00FD1D2A">
        <w:rPr>
          <w:lang w:val="es-EC"/>
        </w:rPr>
        <w:t>Implementar un prototipo frontend moderno usando TypeScript y un framework de su elección</w:t>
      </w:r>
    </w:p>
    <w:p w14:paraId="77242511" w14:textId="77777777" w:rsidR="00CA4316" w:rsidRPr="00FD1D2A" w:rsidRDefault="00000000">
      <w:pPr>
        <w:pStyle w:val="Listaconvietas"/>
        <w:spacing w:after="40"/>
        <w:rPr>
          <w:lang w:val="es-EC"/>
        </w:rPr>
      </w:pPr>
      <w:r w:rsidRPr="00FD1D2A">
        <w:rPr>
          <w:lang w:val="es-EC"/>
        </w:rPr>
        <w:t>Aplicar principios de UX/UI design adaptados al contexto cultural y económico manteño</w:t>
      </w:r>
    </w:p>
    <w:p w14:paraId="40AEF3F0" w14:textId="77777777" w:rsidR="00CA4316" w:rsidRPr="00FD1D2A" w:rsidRDefault="00000000">
      <w:pPr>
        <w:pStyle w:val="Listaconvietas"/>
        <w:spacing w:after="40"/>
        <w:rPr>
          <w:lang w:val="es-EC"/>
        </w:rPr>
      </w:pPr>
      <w:r w:rsidRPr="00FD1D2A">
        <w:rPr>
          <w:lang w:val="es-EC"/>
        </w:rPr>
        <w:t>Desarrollar componentes reutilizables y una arquitectura frontend escalable</w:t>
      </w:r>
    </w:p>
    <w:p w14:paraId="12D11448" w14:textId="77777777" w:rsidR="00CA4316" w:rsidRPr="00FD1D2A" w:rsidRDefault="00000000">
      <w:pPr>
        <w:pStyle w:val="Listaconvietas"/>
        <w:spacing w:after="40"/>
        <w:rPr>
          <w:lang w:val="es-EC"/>
        </w:rPr>
      </w:pPr>
      <w:r w:rsidRPr="00FD1D2A">
        <w:rPr>
          <w:lang w:val="es-EC"/>
        </w:rPr>
        <w:t>Simular funcionalidades sin backend mediante datos mock y estado local</w:t>
      </w:r>
    </w:p>
    <w:p w14:paraId="7A03DCAE" w14:textId="77777777" w:rsidR="00CA4316" w:rsidRPr="00FD1D2A" w:rsidRDefault="00000000">
      <w:pPr>
        <w:pStyle w:val="Listaconvietas"/>
        <w:spacing w:after="40"/>
        <w:rPr>
          <w:lang w:val="es-EC"/>
        </w:rPr>
      </w:pPr>
      <w:r w:rsidRPr="00FD1D2A">
        <w:rPr>
          <w:lang w:val="es-EC"/>
        </w:rPr>
        <w:t>Trabajar colaborativamente en equipos de 3 personas con metodologías ágiles</w:t>
      </w:r>
    </w:p>
    <w:p w14:paraId="0135E6D7" w14:textId="77777777" w:rsidR="00CA4316" w:rsidRPr="00FD1D2A" w:rsidRDefault="00000000">
      <w:pPr>
        <w:pStyle w:val="Listaconvietas"/>
        <w:spacing w:after="40"/>
        <w:rPr>
          <w:lang w:val="es-EC"/>
        </w:rPr>
      </w:pPr>
      <w:r w:rsidRPr="00FD1D2A">
        <w:rPr>
          <w:lang w:val="es-EC"/>
        </w:rPr>
        <w:t>Presentar y defender su propuesta de emprendimiento de manera profesional</w:t>
      </w:r>
    </w:p>
    <w:p w14:paraId="0BE581AD" w14:textId="77777777" w:rsidR="00CA4316" w:rsidRPr="00FD1D2A" w:rsidRDefault="00CA4316">
      <w:pPr>
        <w:spacing w:after="160"/>
        <w:rPr>
          <w:lang w:val="es-EC"/>
        </w:rPr>
      </w:pPr>
    </w:p>
    <w:p w14:paraId="7EAC8CD5" w14:textId="77777777" w:rsidR="00CA4316" w:rsidRPr="00FD1D2A" w:rsidRDefault="00000000">
      <w:pPr>
        <w:rPr>
          <w:lang w:val="es-EC"/>
        </w:rPr>
      </w:pPr>
      <w:r>
        <w:rPr>
          <w:b/>
          <w:color w:val="22543D"/>
          <w:sz w:val="36"/>
        </w:rPr>
        <w:t>🏖️</w:t>
      </w:r>
      <w:r w:rsidRPr="00FD1D2A">
        <w:rPr>
          <w:b/>
          <w:color w:val="22543D"/>
          <w:sz w:val="36"/>
          <w:lang w:val="es-EC"/>
        </w:rPr>
        <w:t xml:space="preserve"> ENFOQUE EN LA CIUDAD DE MANTA</w:t>
      </w:r>
    </w:p>
    <w:tbl>
      <w:tblPr>
        <w:tblW w:w="0" w:type="auto"/>
        <w:jc w:val="center"/>
        <w:tblLook w:val="04A0" w:firstRow="1" w:lastRow="0" w:firstColumn="1" w:lastColumn="0" w:noHBand="0" w:noVBand="1"/>
      </w:tblPr>
      <w:tblGrid>
        <w:gridCol w:w="10512"/>
      </w:tblGrid>
      <w:tr w:rsidR="00CA4316" w:rsidRPr="00FD1D2A" w14:paraId="0ACF2E38" w14:textId="77777777">
        <w:trPr>
          <w:jc w:val="center"/>
        </w:trPr>
        <w:tc>
          <w:tcPr>
            <w:tcW w:w="10512" w:type="dxa"/>
            <w:tcBorders>
              <w:left w:val="single" w:sz="20" w:space="0" w:color="4A5568"/>
            </w:tcBorders>
            <w:shd w:val="clear" w:color="auto" w:fill="E2E8F0"/>
            <w:vAlign w:val="center"/>
          </w:tcPr>
          <w:p w14:paraId="3CA3BB8E" w14:textId="77777777" w:rsidR="00CA4316" w:rsidRPr="00FD1D2A" w:rsidRDefault="00000000">
            <w:pPr>
              <w:rPr>
                <w:lang w:val="es-EC"/>
              </w:rPr>
            </w:pPr>
            <w:r>
              <w:rPr>
                <w:b/>
                <w:color w:val="2D3748"/>
                <w:sz w:val="24"/>
              </w:rPr>
              <w:t>🎯</w:t>
            </w:r>
            <w:r w:rsidRPr="00FD1D2A">
              <w:rPr>
                <w:b/>
                <w:color w:val="2D3748"/>
                <w:sz w:val="24"/>
                <w:lang w:val="es-EC"/>
              </w:rPr>
              <w:t xml:space="preserve"> Contexto Local Obligatorio:</w:t>
            </w:r>
            <w:r w:rsidRPr="00FD1D2A">
              <w:rPr>
                <w:b/>
                <w:color w:val="2D3748"/>
                <w:sz w:val="24"/>
                <w:lang w:val="es-EC"/>
              </w:rPr>
              <w:br/>
            </w:r>
          </w:p>
          <w:p w14:paraId="705F15AB" w14:textId="77777777" w:rsidR="00CA4316" w:rsidRPr="00FD1D2A" w:rsidRDefault="00000000">
            <w:pPr>
              <w:spacing w:after="80"/>
              <w:rPr>
                <w:lang w:val="es-EC"/>
              </w:rPr>
            </w:pPr>
            <w:r w:rsidRPr="00FD1D2A">
              <w:rPr>
                <w:lang w:val="es-EC"/>
              </w:rPr>
              <w:t>El emprendimiento DEBE estar diseñado específicamente para resolver problemáticas, aprovechar oportunidades o satisfacer necesidades identificadas en la ciudad de Manta y su zona de influencia.</w:t>
            </w:r>
          </w:p>
        </w:tc>
      </w:tr>
    </w:tbl>
    <w:p w14:paraId="492CDFCD" w14:textId="77777777" w:rsidR="00CA4316" w:rsidRPr="00FD1D2A" w:rsidRDefault="00CA4316">
      <w:pPr>
        <w:spacing w:after="120"/>
        <w:rPr>
          <w:lang w:val="es-EC"/>
        </w:rPr>
      </w:pPr>
    </w:p>
    <w:p w14:paraId="5992A3EC" w14:textId="77777777" w:rsidR="00CA4316" w:rsidRPr="00FD1D2A" w:rsidRDefault="00000000">
      <w:pPr>
        <w:rPr>
          <w:lang w:val="es-EC"/>
        </w:rPr>
      </w:pPr>
      <w:r w:rsidRPr="00FD1D2A">
        <w:rPr>
          <w:b/>
          <w:color w:val="2C5282"/>
          <w:sz w:val="28"/>
          <w:lang w:val="es-EC"/>
        </w:rPr>
        <w:t>Sectores de Oportunidad en Manta:</w:t>
      </w:r>
    </w:p>
    <w:p w14:paraId="69A77683" w14:textId="77777777" w:rsidR="00CA4316" w:rsidRPr="00FD1D2A" w:rsidRDefault="00000000">
      <w:pPr>
        <w:pStyle w:val="Listaconvietas"/>
        <w:spacing w:after="40"/>
        <w:rPr>
          <w:lang w:val="es-EC"/>
        </w:rPr>
      </w:pPr>
      <w:r w:rsidRPr="00FD1D2A">
        <w:rPr>
          <w:lang w:val="es-EC"/>
        </w:rPr>
        <w:t>Turismo y Gastronomía: Plataformas para promoción turística, reservas de restaurantes, tours gastronómicos</w:t>
      </w:r>
    </w:p>
    <w:p w14:paraId="587A815D" w14:textId="77777777" w:rsidR="00CA4316" w:rsidRPr="00FD1D2A" w:rsidRDefault="00000000">
      <w:pPr>
        <w:pStyle w:val="Listaconvietas"/>
        <w:spacing w:after="40"/>
        <w:rPr>
          <w:lang w:val="es-EC"/>
        </w:rPr>
      </w:pPr>
      <w:r w:rsidRPr="00FD1D2A">
        <w:rPr>
          <w:lang w:val="es-EC"/>
        </w:rPr>
        <w:t>Pesca y Sector Atunero: Sistemas de trazabilidad, marketplace de productos pesqueros, logística portuaria</w:t>
      </w:r>
    </w:p>
    <w:p w14:paraId="6EC1BDB3" w14:textId="77777777" w:rsidR="00CA4316" w:rsidRPr="00FD1D2A" w:rsidRDefault="00000000">
      <w:pPr>
        <w:pStyle w:val="Listaconvietas"/>
        <w:spacing w:after="40"/>
        <w:rPr>
          <w:lang w:val="es-EC"/>
        </w:rPr>
      </w:pPr>
      <w:r w:rsidRPr="00FD1D2A">
        <w:rPr>
          <w:lang w:val="es-EC"/>
        </w:rPr>
        <w:t>Comercio Local: E-commerce local, directorios comerciales, marketplace de productos manteños</w:t>
      </w:r>
    </w:p>
    <w:p w14:paraId="199771F8" w14:textId="77777777" w:rsidR="00CA4316" w:rsidRPr="00FD1D2A" w:rsidRDefault="00000000">
      <w:pPr>
        <w:pStyle w:val="Listaconvietas"/>
        <w:spacing w:after="40"/>
        <w:rPr>
          <w:lang w:val="es-EC"/>
        </w:rPr>
      </w:pPr>
      <w:r w:rsidRPr="00FD1D2A">
        <w:rPr>
          <w:lang w:val="es-EC"/>
        </w:rPr>
        <w:t>Servicios Urbanos: Movilidad urbana, servicios domiciliarios, gestión de residuos, seguridad ciudadana</w:t>
      </w:r>
    </w:p>
    <w:p w14:paraId="61FBE6F9" w14:textId="77777777" w:rsidR="00CA4316" w:rsidRPr="00FD1D2A" w:rsidRDefault="00000000">
      <w:pPr>
        <w:pStyle w:val="Listaconvietas"/>
        <w:spacing w:after="40"/>
        <w:rPr>
          <w:lang w:val="es-EC"/>
        </w:rPr>
      </w:pPr>
      <w:r w:rsidRPr="00FD1D2A">
        <w:rPr>
          <w:lang w:val="es-EC"/>
        </w:rPr>
        <w:t>Educación y Cultura: Plataformas educativas locales, preservación cultural, eventos comunitarios</w:t>
      </w:r>
    </w:p>
    <w:p w14:paraId="17D8BAEC" w14:textId="77777777" w:rsidR="00CA4316" w:rsidRPr="00FD1D2A" w:rsidRDefault="00000000">
      <w:pPr>
        <w:pStyle w:val="Listaconvietas"/>
        <w:spacing w:after="40"/>
        <w:rPr>
          <w:lang w:val="es-EC"/>
        </w:rPr>
      </w:pPr>
      <w:r w:rsidRPr="00FD1D2A">
        <w:rPr>
          <w:lang w:val="es-EC"/>
        </w:rPr>
        <w:lastRenderedPageBreak/>
        <w:t>Salud y Bienestar: Telemedicina local, wellness, deportes acuáticos, vida saludable costera</w:t>
      </w:r>
    </w:p>
    <w:p w14:paraId="7087A8C1" w14:textId="77777777" w:rsidR="00CA4316" w:rsidRPr="00FD1D2A" w:rsidRDefault="00000000">
      <w:pPr>
        <w:pStyle w:val="Listaconvietas"/>
        <w:spacing w:after="40"/>
        <w:rPr>
          <w:lang w:val="es-EC"/>
        </w:rPr>
      </w:pPr>
      <w:r w:rsidRPr="00FD1D2A">
        <w:rPr>
          <w:lang w:val="es-EC"/>
        </w:rPr>
        <w:t>Tecnología Cívica: Participación ciudadana, transparencia municipal, reportes ciudadanos</w:t>
      </w:r>
    </w:p>
    <w:tbl>
      <w:tblPr>
        <w:tblW w:w="0" w:type="auto"/>
        <w:jc w:val="center"/>
        <w:tblLook w:val="04A0" w:firstRow="1" w:lastRow="0" w:firstColumn="1" w:lastColumn="0" w:noHBand="0" w:noVBand="1"/>
      </w:tblPr>
      <w:tblGrid>
        <w:gridCol w:w="10512"/>
      </w:tblGrid>
      <w:tr w:rsidR="00CA4316" w:rsidRPr="00FD1D2A" w14:paraId="01E6CAAA" w14:textId="77777777">
        <w:trPr>
          <w:jc w:val="center"/>
        </w:trPr>
        <w:tc>
          <w:tcPr>
            <w:tcW w:w="10512" w:type="dxa"/>
            <w:tcBorders>
              <w:left w:val="single" w:sz="20" w:space="0" w:color="E53E3E"/>
            </w:tcBorders>
            <w:shd w:val="clear" w:color="auto" w:fill="FBB6CE"/>
            <w:vAlign w:val="center"/>
          </w:tcPr>
          <w:p w14:paraId="1F61D6B9" w14:textId="77777777" w:rsidR="00CA4316" w:rsidRPr="00FD1D2A" w:rsidRDefault="00000000">
            <w:pPr>
              <w:rPr>
                <w:lang w:val="es-EC"/>
              </w:rPr>
            </w:pPr>
            <w:r w:rsidRPr="00FD1D2A">
              <w:rPr>
                <w:b/>
                <w:color w:val="742A2A"/>
                <w:sz w:val="24"/>
                <w:lang w:val="es-EC"/>
              </w:rPr>
              <w:t>⚠</w:t>
            </w:r>
            <w:r>
              <w:rPr>
                <w:b/>
                <w:color w:val="742A2A"/>
                <w:sz w:val="24"/>
              </w:rPr>
              <w:t>️</w:t>
            </w:r>
            <w:r w:rsidRPr="00FD1D2A">
              <w:rPr>
                <w:b/>
                <w:color w:val="742A2A"/>
                <w:sz w:val="24"/>
                <w:lang w:val="es-EC"/>
              </w:rPr>
              <w:t xml:space="preserve"> Requisito de Validación Local:</w:t>
            </w:r>
            <w:r w:rsidRPr="00FD1D2A">
              <w:rPr>
                <w:b/>
                <w:color w:val="742A2A"/>
                <w:sz w:val="24"/>
                <w:lang w:val="es-EC"/>
              </w:rPr>
              <w:br/>
            </w:r>
          </w:p>
          <w:p w14:paraId="07772C2F" w14:textId="77777777" w:rsidR="00CA4316" w:rsidRPr="00FD1D2A" w:rsidRDefault="00000000">
            <w:pPr>
              <w:spacing w:after="80"/>
              <w:rPr>
                <w:lang w:val="es-EC"/>
              </w:rPr>
            </w:pPr>
            <w:r w:rsidRPr="00FD1D2A">
              <w:rPr>
                <w:lang w:val="es-EC"/>
              </w:rPr>
              <w:t>El emprendimiento debe demostrar comprensión real del ecosistema manteño mediante investigación de mercado local, identificación de competencia existente y propuesta de valor diferenciada para el contexto específico de la ciudad.</w:t>
            </w:r>
          </w:p>
        </w:tc>
      </w:tr>
    </w:tbl>
    <w:p w14:paraId="0DF98918" w14:textId="77777777" w:rsidR="00CA4316" w:rsidRPr="00FD1D2A" w:rsidRDefault="00CA4316">
      <w:pPr>
        <w:spacing w:after="120"/>
        <w:rPr>
          <w:lang w:val="es-EC"/>
        </w:rPr>
      </w:pPr>
    </w:p>
    <w:p w14:paraId="390D0D14" w14:textId="77777777" w:rsidR="00CA4316" w:rsidRDefault="00000000">
      <w:r>
        <w:rPr>
          <w:b/>
          <w:color w:val="22543D"/>
          <w:sz w:val="36"/>
        </w:rPr>
        <w:t>👥 ORGANIZACIÓN DE EQUIPOS</w:t>
      </w:r>
    </w:p>
    <w:tbl>
      <w:tblPr>
        <w:tblW w:w="0" w:type="auto"/>
        <w:jc w:val="center"/>
        <w:tblLook w:val="04A0" w:firstRow="1" w:lastRow="0" w:firstColumn="1" w:lastColumn="0" w:noHBand="0" w:noVBand="1"/>
      </w:tblPr>
      <w:tblGrid>
        <w:gridCol w:w="10512"/>
      </w:tblGrid>
      <w:tr w:rsidR="00CA4316" w:rsidRPr="00FD1D2A" w14:paraId="361F62DC" w14:textId="77777777">
        <w:trPr>
          <w:jc w:val="center"/>
        </w:trPr>
        <w:tc>
          <w:tcPr>
            <w:tcW w:w="10512" w:type="dxa"/>
            <w:tcBorders>
              <w:left w:val="single" w:sz="20" w:space="0" w:color="805AD5"/>
            </w:tcBorders>
            <w:shd w:val="clear" w:color="auto" w:fill="EFE7FF"/>
            <w:vAlign w:val="center"/>
          </w:tcPr>
          <w:p w14:paraId="44BB7AF4" w14:textId="77777777" w:rsidR="00CA4316" w:rsidRPr="00FD1D2A" w:rsidRDefault="00000000">
            <w:pPr>
              <w:rPr>
                <w:lang w:val="es-EC"/>
              </w:rPr>
            </w:pPr>
            <w:r>
              <w:rPr>
                <w:b/>
                <w:color w:val="805AD5"/>
                <w:sz w:val="24"/>
              </w:rPr>
              <w:t>🤝</w:t>
            </w:r>
            <w:r w:rsidRPr="00FD1D2A">
              <w:rPr>
                <w:b/>
                <w:color w:val="805AD5"/>
                <w:sz w:val="24"/>
                <w:lang w:val="es-EC"/>
              </w:rPr>
              <w:t xml:space="preserve"> Equipos de 3 Estudiantes:</w:t>
            </w:r>
            <w:r w:rsidRPr="00FD1D2A">
              <w:rPr>
                <w:b/>
                <w:color w:val="805AD5"/>
                <w:sz w:val="24"/>
                <w:lang w:val="es-EC"/>
              </w:rPr>
              <w:br/>
            </w:r>
          </w:p>
          <w:p w14:paraId="6768AF71" w14:textId="77777777" w:rsidR="00CA4316" w:rsidRPr="00FD1D2A" w:rsidRDefault="00000000">
            <w:pPr>
              <w:spacing w:after="80"/>
              <w:rPr>
                <w:lang w:val="es-EC"/>
              </w:rPr>
            </w:pPr>
            <w:r w:rsidRPr="00FD1D2A">
              <w:rPr>
                <w:lang w:val="es-EC"/>
              </w:rPr>
              <w:t>Los equipos formados para esta práctica serán los MISMOS que desarrollarán el trabajo autónomo y las prácticas complementarias durante todo el semestre. Es fundamental establecer una dinámica de trabajo efectiva desde el inicio.</w:t>
            </w:r>
          </w:p>
        </w:tc>
      </w:tr>
    </w:tbl>
    <w:p w14:paraId="6D205F78" w14:textId="77777777" w:rsidR="00CA4316" w:rsidRPr="00FD1D2A" w:rsidRDefault="00CA4316">
      <w:pPr>
        <w:spacing w:after="120"/>
        <w:rPr>
          <w:lang w:val="es-EC"/>
        </w:rPr>
      </w:pPr>
    </w:p>
    <w:p w14:paraId="0DFB7EB9" w14:textId="77777777" w:rsidR="00CA4316" w:rsidRDefault="00000000">
      <w:r>
        <w:rPr>
          <w:b/>
          <w:color w:val="2C5282"/>
          <w:sz w:val="28"/>
        </w:rPr>
        <w:t xml:space="preserve">Roles </w:t>
      </w:r>
      <w:proofErr w:type="spellStart"/>
      <w:r>
        <w:rPr>
          <w:b/>
          <w:color w:val="2C5282"/>
          <w:sz w:val="28"/>
        </w:rPr>
        <w:t>Sugeridos</w:t>
      </w:r>
      <w:proofErr w:type="spellEnd"/>
      <w:r>
        <w:rPr>
          <w:b/>
          <w:color w:val="2C5282"/>
          <w:sz w:val="28"/>
        </w:rPr>
        <w:t xml:space="preserve"> </w:t>
      </w:r>
      <w:proofErr w:type="spellStart"/>
      <w:r>
        <w:rPr>
          <w:b/>
          <w:color w:val="2C5282"/>
          <w:sz w:val="28"/>
        </w:rPr>
        <w:t>por</w:t>
      </w:r>
      <w:proofErr w:type="spellEnd"/>
      <w:r>
        <w:rPr>
          <w:b/>
          <w:color w:val="2C5282"/>
          <w:sz w:val="28"/>
        </w:rPr>
        <w:t xml:space="preserve"> Equipo:</w:t>
      </w:r>
    </w:p>
    <w:p w14:paraId="04394A10" w14:textId="77777777" w:rsidR="00CA4316" w:rsidRPr="00FD1D2A" w:rsidRDefault="00000000">
      <w:pPr>
        <w:pStyle w:val="Listaconvietas"/>
        <w:spacing w:after="40"/>
        <w:rPr>
          <w:lang w:val="es-EC"/>
        </w:rPr>
      </w:pPr>
      <w:r w:rsidRPr="00FD1D2A">
        <w:rPr>
          <w:lang w:val="es-EC"/>
        </w:rPr>
        <w:t>Product Owner / UX Designer: Investigación de mercado, definición de requirements, diseño de experiencia de usuario</w:t>
      </w:r>
    </w:p>
    <w:p w14:paraId="24DB0CE6" w14:textId="77777777" w:rsidR="00CA4316" w:rsidRPr="00FD1D2A" w:rsidRDefault="00000000">
      <w:pPr>
        <w:pStyle w:val="Listaconvietas"/>
        <w:spacing w:after="40"/>
        <w:rPr>
          <w:lang w:val="es-EC"/>
        </w:rPr>
      </w:pPr>
      <w:r w:rsidRPr="00FD1D2A">
        <w:rPr>
          <w:lang w:val="es-EC"/>
        </w:rPr>
        <w:t>Frontend Architect / Developer: Arquitectura del código, implementación de componentes principales, gestión técnica</w:t>
      </w:r>
    </w:p>
    <w:p w14:paraId="028A992B" w14:textId="77777777" w:rsidR="00CA4316" w:rsidRPr="00FD1D2A" w:rsidRDefault="00000000">
      <w:pPr>
        <w:pStyle w:val="Listaconvietas"/>
        <w:spacing w:after="40"/>
        <w:rPr>
          <w:lang w:val="es-EC"/>
        </w:rPr>
      </w:pPr>
      <w:r w:rsidRPr="00FD1D2A">
        <w:rPr>
          <w:lang w:val="es-EC"/>
        </w:rPr>
        <w:t>UI Designer / QA: Diseño visual, implementación de estilos, testing y validación de funcionalidades</w:t>
      </w:r>
    </w:p>
    <w:p w14:paraId="1A22B049" w14:textId="77777777" w:rsidR="00CA4316" w:rsidRPr="00FD1D2A" w:rsidRDefault="00000000">
      <w:pPr>
        <w:rPr>
          <w:lang w:val="es-EC"/>
        </w:rPr>
      </w:pPr>
      <w:r w:rsidRPr="00FD1D2A">
        <w:rPr>
          <w:i/>
          <w:lang w:val="es-EC"/>
        </w:rPr>
        <w:t>Nota: Todos los integrantes deben contribuir al desarrollo de código y documentación.</w:t>
      </w:r>
    </w:p>
    <w:tbl>
      <w:tblPr>
        <w:tblW w:w="0" w:type="auto"/>
        <w:jc w:val="center"/>
        <w:tblLook w:val="04A0" w:firstRow="1" w:lastRow="0" w:firstColumn="1" w:lastColumn="0" w:noHBand="0" w:noVBand="1"/>
      </w:tblPr>
      <w:tblGrid>
        <w:gridCol w:w="10512"/>
      </w:tblGrid>
      <w:tr w:rsidR="00CA4316" w:rsidRPr="00FD1D2A" w14:paraId="5C3ED3D2" w14:textId="77777777">
        <w:trPr>
          <w:jc w:val="center"/>
        </w:trPr>
        <w:tc>
          <w:tcPr>
            <w:tcW w:w="10512" w:type="dxa"/>
            <w:tcBorders>
              <w:left w:val="single" w:sz="20" w:space="0" w:color="D53F8C"/>
            </w:tcBorders>
            <w:shd w:val="clear" w:color="auto" w:fill="FBB6CE"/>
            <w:vAlign w:val="center"/>
          </w:tcPr>
          <w:p w14:paraId="3FD193B3" w14:textId="77777777" w:rsidR="00CA4316" w:rsidRPr="00FD1D2A" w:rsidRDefault="00000000">
            <w:pPr>
              <w:rPr>
                <w:lang w:val="es-EC"/>
              </w:rPr>
            </w:pPr>
            <w:r>
              <w:rPr>
                <w:b/>
                <w:color w:val="D53F8C"/>
                <w:sz w:val="24"/>
              </w:rPr>
              <w:t>📋</w:t>
            </w:r>
            <w:r w:rsidRPr="00FD1D2A">
              <w:rPr>
                <w:b/>
                <w:color w:val="D53F8C"/>
                <w:sz w:val="24"/>
                <w:lang w:val="es-EC"/>
              </w:rPr>
              <w:t xml:space="preserve"> Metodología de Trabajo:</w:t>
            </w:r>
            <w:r w:rsidRPr="00FD1D2A">
              <w:rPr>
                <w:b/>
                <w:color w:val="D53F8C"/>
                <w:sz w:val="24"/>
                <w:lang w:val="es-EC"/>
              </w:rPr>
              <w:br/>
            </w:r>
          </w:p>
          <w:p w14:paraId="661C06D4" w14:textId="77777777" w:rsidR="00CA4316" w:rsidRPr="00FD1D2A" w:rsidRDefault="00000000">
            <w:pPr>
              <w:spacing w:after="80"/>
              <w:rPr>
                <w:lang w:val="es-EC"/>
              </w:rPr>
            </w:pPr>
            <w:r w:rsidRPr="00FD1D2A">
              <w:rPr>
                <w:lang w:val="es-EC"/>
              </w:rPr>
              <w:t>Metodología de Trabajo:</w:t>
            </w:r>
            <w:r w:rsidRPr="00FD1D2A">
              <w:rPr>
                <w:lang w:val="es-EC"/>
              </w:rPr>
              <w:br/>
              <w:t>• Adoptar metodología Scrum con sprints semanales</w:t>
            </w:r>
            <w:r w:rsidRPr="00FD1D2A">
              <w:rPr>
                <w:lang w:val="es-EC"/>
              </w:rPr>
              <w:br/>
              <w:t>• Utilizar Git con branching strategy para colaboración</w:t>
            </w:r>
            <w:r w:rsidRPr="00FD1D2A">
              <w:rPr>
                <w:lang w:val="es-EC"/>
              </w:rPr>
              <w:br/>
              <w:t>• Documentar decisiones y avances en el README del proyecto</w:t>
            </w:r>
            <w:r w:rsidRPr="00FD1D2A">
              <w:rPr>
                <w:lang w:val="es-EC"/>
              </w:rPr>
              <w:br/>
              <w:t>• Realizar code reviews entre integrantes del equipo</w:t>
            </w:r>
          </w:p>
        </w:tc>
      </w:tr>
    </w:tbl>
    <w:p w14:paraId="71511333" w14:textId="77777777" w:rsidR="00CA4316" w:rsidRPr="00FD1D2A" w:rsidRDefault="00CA4316">
      <w:pPr>
        <w:spacing w:after="120"/>
        <w:rPr>
          <w:lang w:val="es-EC"/>
        </w:rPr>
      </w:pPr>
    </w:p>
    <w:p w14:paraId="4E5A8BA7" w14:textId="77777777" w:rsidR="00CA4316" w:rsidRPr="00FD1D2A" w:rsidRDefault="00000000">
      <w:pPr>
        <w:rPr>
          <w:lang w:val="es-EC"/>
        </w:rPr>
      </w:pPr>
      <w:r>
        <w:rPr>
          <w:b/>
          <w:color w:val="22543D"/>
          <w:sz w:val="36"/>
        </w:rPr>
        <w:t>🛠️</w:t>
      </w:r>
      <w:r w:rsidRPr="00FD1D2A">
        <w:rPr>
          <w:b/>
          <w:color w:val="22543D"/>
          <w:sz w:val="36"/>
          <w:lang w:val="es-EC"/>
        </w:rPr>
        <w:t xml:space="preserve"> TECNOLOGÍAS Y HERRAMIENTAS</w:t>
      </w:r>
    </w:p>
    <w:p w14:paraId="02AC76E4" w14:textId="77777777" w:rsidR="00CA4316" w:rsidRPr="00FD1D2A" w:rsidRDefault="00000000">
      <w:pPr>
        <w:rPr>
          <w:lang w:val="es-EC"/>
        </w:rPr>
      </w:pPr>
      <w:r w:rsidRPr="00FD1D2A">
        <w:rPr>
          <w:b/>
          <w:color w:val="2C5282"/>
          <w:sz w:val="28"/>
          <w:lang w:val="es-EC"/>
        </w:rPr>
        <w:t>Stack Tecnológico Requerido:</w:t>
      </w:r>
    </w:p>
    <w:p w14:paraId="2D59A78D" w14:textId="77777777" w:rsidR="00CA4316" w:rsidRDefault="00000000">
      <w:pPr>
        <w:pStyle w:val="Listaconvietas"/>
        <w:spacing w:after="40"/>
      </w:pPr>
      <w:r>
        <w:t xml:space="preserve">HTML5: </w:t>
      </w:r>
      <w:proofErr w:type="spellStart"/>
      <w:r>
        <w:t>Estructura</w:t>
      </w:r>
      <w:proofErr w:type="spellEnd"/>
      <w:r>
        <w:t xml:space="preserve"> </w:t>
      </w:r>
      <w:proofErr w:type="spellStart"/>
      <w:r>
        <w:t>semántica</w:t>
      </w:r>
      <w:proofErr w:type="spellEnd"/>
      <w:r>
        <w:t xml:space="preserve"> y </w:t>
      </w:r>
      <w:proofErr w:type="spellStart"/>
      <w:r>
        <w:t>accesible</w:t>
      </w:r>
      <w:proofErr w:type="spellEnd"/>
    </w:p>
    <w:p w14:paraId="637D91D5" w14:textId="77777777" w:rsidR="00CA4316" w:rsidRPr="00FD1D2A" w:rsidRDefault="00000000">
      <w:pPr>
        <w:pStyle w:val="Listaconvietas"/>
        <w:spacing w:after="40"/>
        <w:rPr>
          <w:lang w:val="es-EC"/>
        </w:rPr>
      </w:pPr>
      <w:r w:rsidRPr="00FD1D2A">
        <w:rPr>
          <w:lang w:val="es-EC"/>
        </w:rPr>
        <w:t>CSS3: Diseño responsivo, animaciones, CSS Grid/Flexbox</w:t>
      </w:r>
    </w:p>
    <w:p w14:paraId="63507F67" w14:textId="77777777" w:rsidR="00CA4316" w:rsidRPr="00FD1D2A" w:rsidRDefault="00000000">
      <w:pPr>
        <w:pStyle w:val="Listaconvietas"/>
        <w:spacing w:after="40"/>
        <w:rPr>
          <w:lang w:val="es-EC"/>
        </w:rPr>
      </w:pPr>
      <w:r w:rsidRPr="00FD1D2A">
        <w:rPr>
          <w:lang w:val="es-EC"/>
        </w:rPr>
        <w:t>TypeScript: Lenguaje principal para lógica de aplicación</w:t>
      </w:r>
    </w:p>
    <w:p w14:paraId="22348942" w14:textId="77777777" w:rsidR="00CA4316" w:rsidRPr="00FD1D2A" w:rsidRDefault="00000000">
      <w:pPr>
        <w:pStyle w:val="Listaconvietas"/>
        <w:spacing w:after="40"/>
        <w:rPr>
          <w:lang w:val="es-EC"/>
        </w:rPr>
      </w:pPr>
      <w:r w:rsidRPr="00FD1D2A">
        <w:rPr>
          <w:lang w:val="es-EC"/>
        </w:rPr>
        <w:t>Framework Frontend: Angular, Vue.js o React (elección libre del equipo)</w:t>
      </w:r>
    </w:p>
    <w:p w14:paraId="54825F99" w14:textId="77777777" w:rsidR="00CA4316" w:rsidRDefault="00000000">
      <w:pPr>
        <w:pStyle w:val="Listaconvietas"/>
        <w:spacing w:after="40"/>
      </w:pPr>
      <w:r>
        <w:lastRenderedPageBreak/>
        <w:t xml:space="preserve">Git: Control de </w:t>
      </w:r>
      <w:proofErr w:type="spellStart"/>
      <w:r>
        <w:t>versiones</w:t>
      </w:r>
      <w:proofErr w:type="spellEnd"/>
      <w:r>
        <w:t xml:space="preserve"> </w:t>
      </w:r>
      <w:proofErr w:type="spellStart"/>
      <w:r>
        <w:t>colaborativo</w:t>
      </w:r>
      <w:proofErr w:type="spellEnd"/>
    </w:p>
    <w:tbl>
      <w:tblPr>
        <w:tblW w:w="0" w:type="auto"/>
        <w:jc w:val="center"/>
        <w:tblLook w:val="04A0" w:firstRow="1" w:lastRow="0" w:firstColumn="1" w:lastColumn="0" w:noHBand="0" w:noVBand="1"/>
      </w:tblPr>
      <w:tblGrid>
        <w:gridCol w:w="3504"/>
        <w:gridCol w:w="3504"/>
        <w:gridCol w:w="3504"/>
      </w:tblGrid>
      <w:tr w:rsidR="00CA4316" w:rsidRPr="00FD1D2A" w14:paraId="154E817F" w14:textId="77777777">
        <w:trPr>
          <w:jc w:val="center"/>
        </w:trPr>
        <w:tc>
          <w:tcPr>
            <w:tcW w:w="3504" w:type="dxa"/>
            <w:tcBorders>
              <w:left w:val="single" w:sz="16" w:space="0" w:color="3182CE"/>
            </w:tcBorders>
            <w:shd w:val="clear" w:color="auto" w:fill="FFFFFF"/>
          </w:tcPr>
          <w:p w14:paraId="289A5A62" w14:textId="77777777" w:rsidR="00CA4316" w:rsidRDefault="00000000">
            <w:r>
              <w:rPr>
                <w:b/>
                <w:color w:val="FFFFFF"/>
                <w:sz w:val="18"/>
              </w:rPr>
              <w:t>ANGULAR</w:t>
            </w:r>
            <w:r>
              <w:rPr>
                <w:b/>
                <w:color w:val="FFFFFF"/>
                <w:sz w:val="18"/>
              </w:rPr>
              <w:br/>
            </w:r>
          </w:p>
          <w:p w14:paraId="448A275C" w14:textId="77777777" w:rsidR="00CA4316" w:rsidRDefault="00000000">
            <w:r>
              <w:rPr>
                <w:b/>
                <w:color w:val="2C5282"/>
                <w:sz w:val="24"/>
              </w:rPr>
              <w:t>🅰️ Angular + TypeScript</w:t>
            </w:r>
          </w:p>
          <w:p w14:paraId="0314D263" w14:textId="77777777" w:rsidR="00CA4316" w:rsidRDefault="00000000">
            <w:proofErr w:type="spellStart"/>
            <w:r>
              <w:t>Ventajas</w:t>
            </w:r>
            <w:proofErr w:type="spellEnd"/>
            <w:r>
              <w:t>:</w:t>
            </w:r>
          </w:p>
          <w:p w14:paraId="50D7CAE6" w14:textId="77777777" w:rsidR="00CA4316" w:rsidRDefault="00000000">
            <w:pPr>
              <w:pStyle w:val="Listaconvietas"/>
            </w:pPr>
            <w:r>
              <w:t xml:space="preserve">Framework </w:t>
            </w:r>
            <w:proofErr w:type="spellStart"/>
            <w:r>
              <w:t>completo</w:t>
            </w:r>
            <w:proofErr w:type="spellEnd"/>
            <w:r>
              <w:t xml:space="preserve"> con CLI </w:t>
            </w:r>
            <w:proofErr w:type="spellStart"/>
            <w:r>
              <w:t>robusto</w:t>
            </w:r>
            <w:proofErr w:type="spellEnd"/>
          </w:p>
          <w:p w14:paraId="018FB679" w14:textId="77777777" w:rsidR="00CA4316" w:rsidRDefault="00000000">
            <w:pPr>
              <w:pStyle w:val="Listaconvietas"/>
            </w:pPr>
            <w:r>
              <w:t xml:space="preserve">TypeScript </w:t>
            </w:r>
            <w:proofErr w:type="spellStart"/>
            <w:r>
              <w:t>nativo</w:t>
            </w:r>
            <w:proofErr w:type="spellEnd"/>
            <w:r>
              <w:t xml:space="preserve"> y </w:t>
            </w:r>
            <w:proofErr w:type="spellStart"/>
            <w:r>
              <w:t>tipado</w:t>
            </w:r>
            <w:proofErr w:type="spellEnd"/>
            <w:r>
              <w:t xml:space="preserve"> </w:t>
            </w:r>
            <w:proofErr w:type="spellStart"/>
            <w:r>
              <w:t>fuerte</w:t>
            </w:r>
            <w:proofErr w:type="spellEnd"/>
          </w:p>
          <w:p w14:paraId="0157ED11" w14:textId="77777777" w:rsidR="00CA4316" w:rsidRDefault="00000000">
            <w:pPr>
              <w:pStyle w:val="Listaconvietas"/>
            </w:pPr>
            <w:proofErr w:type="spellStart"/>
            <w:r>
              <w:t>Arquitectura</w:t>
            </w:r>
            <w:proofErr w:type="spellEnd"/>
            <w:r>
              <w:t xml:space="preserve"> de </w:t>
            </w:r>
            <w:proofErr w:type="spellStart"/>
            <w:r>
              <w:t>componentes</w:t>
            </w:r>
            <w:proofErr w:type="spellEnd"/>
            <w:r>
              <w:t xml:space="preserve"> </w:t>
            </w:r>
            <w:proofErr w:type="spellStart"/>
            <w:r>
              <w:t>escalable</w:t>
            </w:r>
            <w:proofErr w:type="spellEnd"/>
          </w:p>
          <w:p w14:paraId="252E65FE" w14:textId="77777777" w:rsidR="00CA4316" w:rsidRDefault="00000000">
            <w:pPr>
              <w:pStyle w:val="Listaconvietas"/>
            </w:pPr>
            <w:proofErr w:type="spellStart"/>
            <w:r>
              <w:t>Excelente</w:t>
            </w:r>
            <w:proofErr w:type="spellEnd"/>
            <w:r>
              <w:t xml:space="preserve"> para </w:t>
            </w:r>
            <w:proofErr w:type="spellStart"/>
            <w:r>
              <w:t>aplicaciones</w:t>
            </w:r>
            <w:proofErr w:type="spellEnd"/>
            <w:r>
              <w:t xml:space="preserve"> </w:t>
            </w:r>
            <w:proofErr w:type="spellStart"/>
            <w:r>
              <w:t>empresariales</w:t>
            </w:r>
            <w:proofErr w:type="spellEnd"/>
          </w:p>
          <w:p w14:paraId="000B84D3" w14:textId="77777777" w:rsidR="00CA4316" w:rsidRPr="00FD1D2A" w:rsidRDefault="00000000">
            <w:pPr>
              <w:rPr>
                <w:lang w:val="es-EC"/>
              </w:rPr>
            </w:pPr>
            <w:r w:rsidRPr="00FD1D2A">
              <w:rPr>
                <w:i/>
                <w:lang w:val="es-EC"/>
              </w:rPr>
              <w:t>Ideal para: Aplicaciones complejas con muchas funcionalidades y formularios.</w:t>
            </w:r>
          </w:p>
        </w:tc>
        <w:tc>
          <w:tcPr>
            <w:tcW w:w="3504" w:type="dxa"/>
            <w:tcBorders>
              <w:left w:val="single" w:sz="16" w:space="0" w:color="3182CE"/>
            </w:tcBorders>
            <w:shd w:val="clear" w:color="auto" w:fill="FFFFFF"/>
          </w:tcPr>
          <w:p w14:paraId="54F338AD" w14:textId="77777777" w:rsidR="00CA4316" w:rsidRPr="00FD1D2A" w:rsidRDefault="00000000">
            <w:pPr>
              <w:rPr>
                <w:lang w:val="es-EC"/>
              </w:rPr>
            </w:pPr>
            <w:r w:rsidRPr="00FD1D2A">
              <w:rPr>
                <w:b/>
                <w:color w:val="FFFFFF"/>
                <w:sz w:val="18"/>
                <w:lang w:val="es-EC"/>
              </w:rPr>
              <w:t>VUE.JS</w:t>
            </w:r>
            <w:r w:rsidRPr="00FD1D2A">
              <w:rPr>
                <w:b/>
                <w:color w:val="FFFFFF"/>
                <w:sz w:val="18"/>
                <w:lang w:val="es-EC"/>
              </w:rPr>
              <w:br/>
            </w:r>
          </w:p>
          <w:p w14:paraId="11D238E1" w14:textId="77777777" w:rsidR="00CA4316" w:rsidRPr="00FD1D2A" w:rsidRDefault="00000000">
            <w:pPr>
              <w:rPr>
                <w:lang w:val="es-EC"/>
              </w:rPr>
            </w:pPr>
            <w:r>
              <w:rPr>
                <w:b/>
                <w:color w:val="2C5282"/>
                <w:sz w:val="24"/>
              </w:rPr>
              <w:t>💚</w:t>
            </w:r>
            <w:r w:rsidRPr="00FD1D2A">
              <w:rPr>
                <w:b/>
                <w:color w:val="2C5282"/>
                <w:sz w:val="24"/>
                <w:lang w:val="es-EC"/>
              </w:rPr>
              <w:t xml:space="preserve"> Vue.js + TypeScript</w:t>
            </w:r>
          </w:p>
          <w:p w14:paraId="48DCC816" w14:textId="77777777" w:rsidR="00CA4316" w:rsidRDefault="00000000">
            <w:proofErr w:type="spellStart"/>
            <w:r>
              <w:t>Ventajas</w:t>
            </w:r>
            <w:proofErr w:type="spellEnd"/>
            <w:r>
              <w:t>:</w:t>
            </w:r>
          </w:p>
          <w:p w14:paraId="58F4BE3F" w14:textId="77777777" w:rsidR="00CA4316" w:rsidRDefault="00000000">
            <w:pPr>
              <w:pStyle w:val="Listaconvietas"/>
            </w:pPr>
            <w:r>
              <w:t xml:space="preserve">Curva de </w:t>
            </w:r>
            <w:proofErr w:type="spellStart"/>
            <w:r>
              <w:t>aprendizaje</w:t>
            </w:r>
            <w:proofErr w:type="spellEnd"/>
            <w:r>
              <w:t xml:space="preserve"> suave</w:t>
            </w:r>
          </w:p>
          <w:p w14:paraId="403350F3" w14:textId="77777777" w:rsidR="00CA4316" w:rsidRDefault="00000000">
            <w:pPr>
              <w:pStyle w:val="Listaconvietas"/>
            </w:pPr>
            <w:proofErr w:type="spellStart"/>
            <w:r>
              <w:t>Sintaxis</w:t>
            </w:r>
            <w:proofErr w:type="spellEnd"/>
            <w:r>
              <w:t xml:space="preserve"> </w:t>
            </w:r>
            <w:proofErr w:type="spellStart"/>
            <w:r>
              <w:t>intuitiva</w:t>
            </w:r>
            <w:proofErr w:type="spellEnd"/>
            <w:r>
              <w:t xml:space="preserve"> y </w:t>
            </w:r>
            <w:proofErr w:type="spellStart"/>
            <w:r>
              <w:t>clara</w:t>
            </w:r>
            <w:proofErr w:type="spellEnd"/>
          </w:p>
          <w:p w14:paraId="0BB560DC" w14:textId="77777777" w:rsidR="00CA4316" w:rsidRDefault="00000000">
            <w:pPr>
              <w:pStyle w:val="Listaconvietas"/>
            </w:pPr>
            <w:proofErr w:type="spellStart"/>
            <w:r>
              <w:t>Excelente</w:t>
            </w:r>
            <w:proofErr w:type="spellEnd"/>
            <w:r>
              <w:t xml:space="preserve"> </w:t>
            </w:r>
            <w:proofErr w:type="spellStart"/>
            <w:r>
              <w:t>documentación</w:t>
            </w:r>
            <w:proofErr w:type="spellEnd"/>
          </w:p>
          <w:p w14:paraId="48517E96" w14:textId="77777777" w:rsidR="00CA4316" w:rsidRDefault="00000000">
            <w:pPr>
              <w:pStyle w:val="Listaconvietas"/>
            </w:pPr>
            <w:r>
              <w:t>Composition API moderna</w:t>
            </w:r>
          </w:p>
          <w:p w14:paraId="79720FD7" w14:textId="77777777" w:rsidR="00CA4316" w:rsidRPr="00FD1D2A" w:rsidRDefault="00000000">
            <w:pPr>
              <w:rPr>
                <w:lang w:val="es-EC"/>
              </w:rPr>
            </w:pPr>
            <w:r w:rsidRPr="00FD1D2A">
              <w:rPr>
                <w:i/>
                <w:lang w:val="es-EC"/>
              </w:rPr>
              <w:t>Ideal para: Prototipos rápidos y aplicaciones de mediana complejidad.</w:t>
            </w:r>
          </w:p>
        </w:tc>
        <w:tc>
          <w:tcPr>
            <w:tcW w:w="3504" w:type="dxa"/>
            <w:tcBorders>
              <w:left w:val="single" w:sz="16" w:space="0" w:color="3182CE"/>
            </w:tcBorders>
            <w:shd w:val="clear" w:color="auto" w:fill="FFFFFF"/>
          </w:tcPr>
          <w:p w14:paraId="27D692A8" w14:textId="77777777" w:rsidR="00CA4316" w:rsidRDefault="00000000">
            <w:r>
              <w:rPr>
                <w:b/>
                <w:color w:val="FFFFFF"/>
                <w:sz w:val="18"/>
              </w:rPr>
              <w:t>REACT</w:t>
            </w:r>
            <w:r>
              <w:rPr>
                <w:b/>
                <w:color w:val="FFFFFF"/>
                <w:sz w:val="18"/>
              </w:rPr>
              <w:br/>
            </w:r>
          </w:p>
          <w:p w14:paraId="6DC51211" w14:textId="77777777" w:rsidR="00CA4316" w:rsidRDefault="00000000">
            <w:r>
              <w:rPr>
                <w:b/>
                <w:color w:val="2C5282"/>
                <w:sz w:val="24"/>
              </w:rPr>
              <w:t>⚛️ React + TypeScript</w:t>
            </w:r>
          </w:p>
          <w:p w14:paraId="3C530A9D" w14:textId="77777777" w:rsidR="00CA4316" w:rsidRDefault="00000000">
            <w:proofErr w:type="spellStart"/>
            <w:r>
              <w:t>Ventajas</w:t>
            </w:r>
            <w:proofErr w:type="spellEnd"/>
            <w:r>
              <w:t>:</w:t>
            </w:r>
          </w:p>
          <w:p w14:paraId="58CB0D5D" w14:textId="77777777" w:rsidR="00CA4316" w:rsidRDefault="00000000">
            <w:pPr>
              <w:pStyle w:val="Listaconvietas"/>
            </w:pPr>
            <w:proofErr w:type="spellStart"/>
            <w:r>
              <w:t>Ecosistema</w:t>
            </w:r>
            <w:proofErr w:type="spellEnd"/>
            <w:r>
              <w:t xml:space="preserve"> </w:t>
            </w:r>
            <w:proofErr w:type="spellStart"/>
            <w:r>
              <w:t>amplio</w:t>
            </w:r>
            <w:proofErr w:type="spellEnd"/>
            <w:r>
              <w:t xml:space="preserve"> y maduro</w:t>
            </w:r>
          </w:p>
          <w:p w14:paraId="00CC8AF2" w14:textId="77777777" w:rsidR="00CA4316" w:rsidRDefault="00000000">
            <w:pPr>
              <w:pStyle w:val="Listaconvietas"/>
            </w:pPr>
            <w:proofErr w:type="spellStart"/>
            <w:r>
              <w:t>Flexibilidad</w:t>
            </w:r>
            <w:proofErr w:type="spellEnd"/>
            <w:r>
              <w:t xml:space="preserve"> </w:t>
            </w:r>
            <w:proofErr w:type="spellStart"/>
            <w:r>
              <w:t>en</w:t>
            </w:r>
            <w:proofErr w:type="spellEnd"/>
            <w:r>
              <w:t xml:space="preserve"> </w:t>
            </w:r>
            <w:proofErr w:type="spellStart"/>
            <w:r>
              <w:t>arquitectura</w:t>
            </w:r>
            <w:proofErr w:type="spellEnd"/>
          </w:p>
          <w:p w14:paraId="41FB1771" w14:textId="77777777" w:rsidR="00CA4316" w:rsidRDefault="00000000">
            <w:pPr>
              <w:pStyle w:val="Listaconvietas"/>
            </w:pPr>
            <w:r>
              <w:t xml:space="preserve">Gran </w:t>
            </w:r>
            <w:proofErr w:type="spellStart"/>
            <w:r>
              <w:t>comunidad</w:t>
            </w:r>
            <w:proofErr w:type="spellEnd"/>
            <w:r>
              <w:t xml:space="preserve"> y </w:t>
            </w:r>
            <w:proofErr w:type="spellStart"/>
            <w:r>
              <w:t>recursos</w:t>
            </w:r>
            <w:proofErr w:type="spellEnd"/>
          </w:p>
          <w:p w14:paraId="58BF265D" w14:textId="77777777" w:rsidR="00CA4316" w:rsidRDefault="00000000">
            <w:pPr>
              <w:pStyle w:val="Listaconvietas"/>
            </w:pPr>
            <w:r>
              <w:t xml:space="preserve">Hooks </w:t>
            </w:r>
            <w:proofErr w:type="spellStart"/>
            <w:r>
              <w:t>modernos</w:t>
            </w:r>
            <w:proofErr w:type="spellEnd"/>
            <w:r>
              <w:t xml:space="preserve"> y </w:t>
            </w:r>
            <w:proofErr w:type="spellStart"/>
            <w:r>
              <w:t>funcionales</w:t>
            </w:r>
            <w:proofErr w:type="spellEnd"/>
          </w:p>
          <w:p w14:paraId="382F9AB2" w14:textId="77777777" w:rsidR="00CA4316" w:rsidRPr="00FD1D2A" w:rsidRDefault="00000000">
            <w:pPr>
              <w:rPr>
                <w:lang w:val="es-EC"/>
              </w:rPr>
            </w:pPr>
            <w:r w:rsidRPr="00FD1D2A">
              <w:rPr>
                <w:i/>
                <w:lang w:val="es-EC"/>
              </w:rPr>
              <w:t>Ideal para: Interfaces interactivas y aplicaciones SPA dinámicas.</w:t>
            </w:r>
          </w:p>
        </w:tc>
      </w:tr>
    </w:tbl>
    <w:p w14:paraId="7FCAAF03" w14:textId="77777777" w:rsidR="00CA4316" w:rsidRPr="00FD1D2A" w:rsidRDefault="00CA4316">
      <w:pPr>
        <w:spacing w:after="120"/>
        <w:rPr>
          <w:lang w:val="es-EC"/>
        </w:rPr>
      </w:pPr>
    </w:p>
    <w:p w14:paraId="1DA90A0A" w14:textId="77777777" w:rsidR="00CA4316" w:rsidRDefault="00000000">
      <w:proofErr w:type="spellStart"/>
      <w:r>
        <w:rPr>
          <w:b/>
          <w:color w:val="2C5282"/>
          <w:sz w:val="28"/>
        </w:rPr>
        <w:t>Herramientas</w:t>
      </w:r>
      <w:proofErr w:type="spellEnd"/>
      <w:r>
        <w:rPr>
          <w:b/>
          <w:color w:val="2C5282"/>
          <w:sz w:val="28"/>
        </w:rPr>
        <w:t xml:space="preserve"> </w:t>
      </w:r>
      <w:proofErr w:type="spellStart"/>
      <w:r>
        <w:rPr>
          <w:b/>
          <w:color w:val="2C5282"/>
          <w:sz w:val="28"/>
        </w:rPr>
        <w:t>Complementarias</w:t>
      </w:r>
      <w:proofErr w:type="spellEnd"/>
      <w:r>
        <w:rPr>
          <w:b/>
          <w:color w:val="2C5282"/>
          <w:sz w:val="28"/>
        </w:rPr>
        <w:t>:</w:t>
      </w:r>
    </w:p>
    <w:p w14:paraId="78F2F686" w14:textId="77777777" w:rsidR="00CA4316" w:rsidRPr="00FD1D2A" w:rsidRDefault="00000000">
      <w:pPr>
        <w:pStyle w:val="Listaconvietas"/>
        <w:spacing w:after="40"/>
        <w:rPr>
          <w:lang w:val="es-EC"/>
        </w:rPr>
      </w:pPr>
      <w:r w:rsidRPr="00FD1D2A">
        <w:rPr>
          <w:lang w:val="es-EC"/>
        </w:rPr>
        <w:t>Node.js &amp; npm/yarn: Gestión de dependencias y herramientas de build</w:t>
      </w:r>
    </w:p>
    <w:p w14:paraId="1BE86B2B" w14:textId="77777777" w:rsidR="00CA4316" w:rsidRDefault="00000000">
      <w:pPr>
        <w:pStyle w:val="Listaconvietas"/>
        <w:spacing w:after="40"/>
      </w:pPr>
      <w:r>
        <w:t xml:space="preserve">Vite/Webpack: Bundling y </w:t>
      </w:r>
      <w:proofErr w:type="spellStart"/>
      <w:r>
        <w:t>desarrollo</w:t>
      </w:r>
      <w:proofErr w:type="spellEnd"/>
      <w:r>
        <w:t xml:space="preserve"> con hot reload</w:t>
      </w:r>
    </w:p>
    <w:p w14:paraId="3E640718" w14:textId="77777777" w:rsidR="00CA4316" w:rsidRPr="00FD1D2A" w:rsidRDefault="00000000">
      <w:pPr>
        <w:pStyle w:val="Listaconvietas"/>
        <w:spacing w:after="40"/>
        <w:rPr>
          <w:lang w:val="es-EC"/>
        </w:rPr>
      </w:pPr>
      <w:r w:rsidRPr="00FD1D2A">
        <w:rPr>
          <w:lang w:val="es-EC"/>
        </w:rPr>
        <w:t>ESLint + Prettier: Calidad y consistencia del código</w:t>
      </w:r>
    </w:p>
    <w:p w14:paraId="1E70FF95" w14:textId="77777777" w:rsidR="00CA4316" w:rsidRPr="00FD1D2A" w:rsidRDefault="00000000">
      <w:pPr>
        <w:pStyle w:val="Listaconvietas"/>
        <w:spacing w:after="40"/>
        <w:rPr>
          <w:lang w:val="es-EC"/>
        </w:rPr>
      </w:pPr>
      <w:r w:rsidRPr="00FD1D2A">
        <w:rPr>
          <w:lang w:val="es-EC"/>
        </w:rPr>
        <w:t>Figma/Adobe XD: Diseño de wireframes y mockups</w:t>
      </w:r>
    </w:p>
    <w:p w14:paraId="7009C520" w14:textId="77777777" w:rsidR="00CA4316" w:rsidRDefault="00000000">
      <w:pPr>
        <w:pStyle w:val="Listaconvietas"/>
        <w:spacing w:after="40"/>
      </w:pPr>
      <w:r>
        <w:t xml:space="preserve">GitHub/GitLab: </w:t>
      </w:r>
      <w:proofErr w:type="spellStart"/>
      <w:r>
        <w:t>Repositorio</w:t>
      </w:r>
      <w:proofErr w:type="spellEnd"/>
      <w:r>
        <w:t xml:space="preserve"> y </w:t>
      </w:r>
      <w:proofErr w:type="spellStart"/>
      <w:r>
        <w:t>colaboración</w:t>
      </w:r>
      <w:proofErr w:type="spellEnd"/>
    </w:p>
    <w:p w14:paraId="41DC6033" w14:textId="77777777" w:rsidR="00CA4316" w:rsidRDefault="00000000">
      <w:r>
        <w:rPr>
          <w:b/>
          <w:color w:val="22543D"/>
          <w:sz w:val="36"/>
        </w:rPr>
        <w:t>🔄 PROCEDIMIENTO DETALLADO</w:t>
      </w:r>
    </w:p>
    <w:p w14:paraId="3E635CDE" w14:textId="77777777" w:rsidR="00CA4316" w:rsidRPr="00FD1D2A" w:rsidRDefault="00000000">
      <w:pPr>
        <w:rPr>
          <w:lang w:val="es-EC"/>
        </w:rPr>
      </w:pPr>
      <w:r>
        <w:rPr>
          <w:b/>
          <w:color w:val="22543D"/>
          <w:sz w:val="28"/>
        </w:rPr>
        <w:t>🔍</w:t>
      </w:r>
      <w:r w:rsidRPr="00FD1D2A">
        <w:rPr>
          <w:b/>
          <w:color w:val="22543D"/>
          <w:sz w:val="28"/>
          <w:lang w:val="es-EC"/>
        </w:rPr>
        <w:t xml:space="preserve"> Paso 1: Investigación y Conceptualización (30 minutos)</w:t>
      </w:r>
    </w:p>
    <w:p w14:paraId="04EE9069" w14:textId="77777777" w:rsidR="00CA4316" w:rsidRPr="00FD1D2A" w:rsidRDefault="00000000">
      <w:pPr>
        <w:rPr>
          <w:lang w:val="es-EC"/>
        </w:rPr>
      </w:pPr>
      <w:r w:rsidRPr="00FD1D2A">
        <w:rPr>
          <w:lang w:val="es-EC"/>
        </w:rPr>
        <w:t>Objetivo: Definir la problemática específica de Manta que resolverá el emprendimiento.</w:t>
      </w:r>
    </w:p>
    <w:p w14:paraId="4F26C4DD" w14:textId="77777777" w:rsidR="00CA4316" w:rsidRDefault="00000000">
      <w:proofErr w:type="spellStart"/>
      <w:r>
        <w:rPr>
          <w:b/>
          <w:color w:val="2C5282"/>
          <w:sz w:val="28"/>
        </w:rPr>
        <w:t>Actividades</w:t>
      </w:r>
      <w:proofErr w:type="spellEnd"/>
      <w:r>
        <w:rPr>
          <w:b/>
          <w:color w:val="2C5282"/>
          <w:sz w:val="28"/>
        </w:rPr>
        <w:t xml:space="preserve"> de </w:t>
      </w:r>
      <w:proofErr w:type="spellStart"/>
      <w:r>
        <w:rPr>
          <w:b/>
          <w:color w:val="2C5282"/>
          <w:sz w:val="28"/>
        </w:rPr>
        <w:t>investigación</w:t>
      </w:r>
      <w:proofErr w:type="spellEnd"/>
      <w:r>
        <w:rPr>
          <w:b/>
          <w:color w:val="2C5282"/>
          <w:sz w:val="28"/>
        </w:rPr>
        <w:t>:</w:t>
      </w:r>
    </w:p>
    <w:p w14:paraId="1D5B3F62" w14:textId="77777777" w:rsidR="00CA4316" w:rsidRPr="00FD1D2A" w:rsidRDefault="00000000">
      <w:pPr>
        <w:pStyle w:val="Listaconvietas"/>
        <w:spacing w:after="40"/>
        <w:rPr>
          <w:lang w:val="es-EC"/>
        </w:rPr>
      </w:pPr>
      <w:r w:rsidRPr="00FD1D2A">
        <w:rPr>
          <w:lang w:val="es-EC"/>
        </w:rPr>
        <w:t>Análisis de contexto: Investigar características económicas, sociales y tecnológicas de Manta</w:t>
      </w:r>
    </w:p>
    <w:p w14:paraId="509B580F" w14:textId="77777777" w:rsidR="00CA4316" w:rsidRPr="00FD1D2A" w:rsidRDefault="00000000">
      <w:pPr>
        <w:pStyle w:val="Listaconvietas"/>
        <w:spacing w:after="40"/>
        <w:rPr>
          <w:lang w:val="es-EC"/>
        </w:rPr>
      </w:pPr>
      <w:r w:rsidRPr="00FD1D2A">
        <w:rPr>
          <w:lang w:val="es-EC"/>
        </w:rPr>
        <w:t>Identificación de problema: Seleccionar una problemática específica y bien definida</w:t>
      </w:r>
    </w:p>
    <w:p w14:paraId="728E1FE6" w14:textId="77777777" w:rsidR="00CA4316" w:rsidRPr="00FD1D2A" w:rsidRDefault="00000000">
      <w:pPr>
        <w:pStyle w:val="Listaconvietas"/>
        <w:spacing w:after="40"/>
        <w:rPr>
          <w:lang w:val="es-EC"/>
        </w:rPr>
      </w:pPr>
      <w:r w:rsidRPr="00FD1D2A">
        <w:rPr>
          <w:lang w:val="es-EC"/>
        </w:rPr>
        <w:t>Investigación de competencia: Analizar soluciones existentes en el mercado local</w:t>
      </w:r>
    </w:p>
    <w:p w14:paraId="516A9C56" w14:textId="77777777" w:rsidR="00CA4316" w:rsidRPr="00FD1D2A" w:rsidRDefault="00000000">
      <w:pPr>
        <w:pStyle w:val="Listaconvietas"/>
        <w:spacing w:after="40"/>
        <w:rPr>
          <w:lang w:val="es-EC"/>
        </w:rPr>
      </w:pPr>
      <w:r w:rsidRPr="00FD1D2A">
        <w:rPr>
          <w:lang w:val="es-EC"/>
        </w:rPr>
        <w:t>Definición de propuesta de valor: Articular qué hace único al emprendimiento</w:t>
      </w:r>
    </w:p>
    <w:p w14:paraId="01FC6ABC" w14:textId="77777777" w:rsidR="00CA4316" w:rsidRPr="00FD1D2A" w:rsidRDefault="00000000">
      <w:pPr>
        <w:pStyle w:val="Listaconvietas"/>
        <w:spacing w:after="40"/>
        <w:rPr>
          <w:lang w:val="es-EC"/>
        </w:rPr>
      </w:pPr>
      <w:r w:rsidRPr="00FD1D2A">
        <w:rPr>
          <w:lang w:val="es-EC"/>
        </w:rPr>
        <w:t>Target audience: Definir perfil específico de usuarios manteños</w:t>
      </w:r>
    </w:p>
    <w:tbl>
      <w:tblPr>
        <w:tblW w:w="0" w:type="auto"/>
        <w:jc w:val="center"/>
        <w:tblLook w:val="04A0" w:firstRow="1" w:lastRow="0" w:firstColumn="1" w:lastColumn="0" w:noHBand="0" w:noVBand="1"/>
      </w:tblPr>
      <w:tblGrid>
        <w:gridCol w:w="10512"/>
      </w:tblGrid>
      <w:tr w:rsidR="00CA4316" w:rsidRPr="00FD1D2A" w14:paraId="7311AC79" w14:textId="77777777">
        <w:trPr>
          <w:jc w:val="center"/>
        </w:trPr>
        <w:tc>
          <w:tcPr>
            <w:tcW w:w="10512" w:type="dxa"/>
            <w:tcBorders>
              <w:left w:val="single" w:sz="20" w:space="0" w:color="E53E3E"/>
            </w:tcBorders>
            <w:shd w:val="clear" w:color="auto" w:fill="FBB6CE"/>
            <w:vAlign w:val="center"/>
          </w:tcPr>
          <w:p w14:paraId="4B975975" w14:textId="77777777" w:rsidR="00CA4316" w:rsidRPr="00FD1D2A" w:rsidRDefault="00000000">
            <w:pPr>
              <w:rPr>
                <w:lang w:val="es-EC"/>
              </w:rPr>
            </w:pPr>
            <w:r>
              <w:rPr>
                <w:b/>
                <w:color w:val="742A2A"/>
                <w:sz w:val="24"/>
              </w:rPr>
              <w:t>📋</w:t>
            </w:r>
            <w:r w:rsidRPr="00FD1D2A">
              <w:rPr>
                <w:b/>
                <w:color w:val="742A2A"/>
                <w:sz w:val="24"/>
                <w:lang w:val="es-EC"/>
              </w:rPr>
              <w:t xml:space="preserve"> Entregable del Paso 1:</w:t>
            </w:r>
            <w:r w:rsidRPr="00FD1D2A">
              <w:rPr>
                <w:b/>
                <w:color w:val="742A2A"/>
                <w:sz w:val="24"/>
                <w:lang w:val="es-EC"/>
              </w:rPr>
              <w:br/>
            </w:r>
          </w:p>
          <w:p w14:paraId="084FA8F6" w14:textId="77777777" w:rsidR="00CA4316" w:rsidRPr="00FD1D2A" w:rsidRDefault="00000000">
            <w:pPr>
              <w:spacing w:after="80"/>
              <w:rPr>
                <w:lang w:val="es-EC"/>
              </w:rPr>
            </w:pPr>
            <w:r w:rsidRPr="00FD1D2A">
              <w:rPr>
                <w:lang w:val="es-EC"/>
              </w:rPr>
              <w:t>Documento de 1 página con: problema identificado, propuesta de valor, target audience y diferenciación competitiva.</w:t>
            </w:r>
          </w:p>
        </w:tc>
      </w:tr>
    </w:tbl>
    <w:p w14:paraId="08128643" w14:textId="77777777" w:rsidR="00CA4316" w:rsidRPr="00FD1D2A" w:rsidRDefault="00CA4316">
      <w:pPr>
        <w:spacing w:after="120"/>
        <w:rPr>
          <w:lang w:val="es-EC"/>
        </w:rPr>
      </w:pPr>
    </w:p>
    <w:p w14:paraId="49B565D2" w14:textId="77777777" w:rsidR="00CA4316" w:rsidRPr="00FD1D2A" w:rsidRDefault="00000000">
      <w:pPr>
        <w:rPr>
          <w:lang w:val="es-EC"/>
        </w:rPr>
      </w:pPr>
      <w:r>
        <w:rPr>
          <w:b/>
          <w:color w:val="1A365D"/>
          <w:sz w:val="28"/>
        </w:rPr>
        <w:t>🎨</w:t>
      </w:r>
      <w:r w:rsidRPr="00FD1D2A">
        <w:rPr>
          <w:b/>
          <w:color w:val="1A365D"/>
          <w:sz w:val="28"/>
          <w:lang w:val="es-EC"/>
        </w:rPr>
        <w:t xml:space="preserve"> Paso 2: Diseño de Experiencia de Usuario (20 minutos)</w:t>
      </w:r>
    </w:p>
    <w:p w14:paraId="4F100CF1" w14:textId="77777777" w:rsidR="00CA4316" w:rsidRPr="00FD1D2A" w:rsidRDefault="00000000">
      <w:pPr>
        <w:rPr>
          <w:lang w:val="es-EC"/>
        </w:rPr>
      </w:pPr>
      <w:r w:rsidRPr="00FD1D2A">
        <w:rPr>
          <w:lang w:val="es-EC"/>
        </w:rPr>
        <w:t>Objetivo: Crear wireframes y definir la arquitectura de información de la aplicación.</w:t>
      </w:r>
    </w:p>
    <w:p w14:paraId="35CD69B8" w14:textId="77777777" w:rsidR="00CA4316" w:rsidRDefault="00000000">
      <w:proofErr w:type="spellStart"/>
      <w:r>
        <w:rPr>
          <w:b/>
          <w:color w:val="2C5282"/>
          <w:sz w:val="28"/>
        </w:rPr>
        <w:t>Elementos</w:t>
      </w:r>
      <w:proofErr w:type="spellEnd"/>
      <w:r>
        <w:rPr>
          <w:b/>
          <w:color w:val="2C5282"/>
          <w:sz w:val="28"/>
        </w:rPr>
        <w:t xml:space="preserve"> de </w:t>
      </w:r>
      <w:proofErr w:type="spellStart"/>
      <w:r>
        <w:rPr>
          <w:b/>
          <w:color w:val="2C5282"/>
          <w:sz w:val="28"/>
        </w:rPr>
        <w:t>diseño</w:t>
      </w:r>
      <w:proofErr w:type="spellEnd"/>
      <w:r>
        <w:rPr>
          <w:b/>
          <w:color w:val="2C5282"/>
          <w:sz w:val="28"/>
        </w:rPr>
        <w:t>:</w:t>
      </w:r>
    </w:p>
    <w:p w14:paraId="245D8E76" w14:textId="77777777" w:rsidR="00CA4316" w:rsidRDefault="00000000">
      <w:pPr>
        <w:pStyle w:val="Listaconvietas"/>
        <w:spacing w:after="40"/>
      </w:pPr>
      <w:r>
        <w:t xml:space="preserve">User Journey: </w:t>
      </w:r>
      <w:proofErr w:type="spellStart"/>
      <w:r>
        <w:t>Mapear</w:t>
      </w:r>
      <w:proofErr w:type="spellEnd"/>
      <w:r>
        <w:t xml:space="preserve"> </w:t>
      </w:r>
      <w:proofErr w:type="spellStart"/>
      <w:r>
        <w:t>el</w:t>
      </w:r>
      <w:proofErr w:type="spellEnd"/>
      <w:r>
        <w:t xml:space="preserve"> </w:t>
      </w:r>
      <w:proofErr w:type="spellStart"/>
      <w:r>
        <w:t>flujo</w:t>
      </w:r>
      <w:proofErr w:type="spellEnd"/>
      <w:r>
        <w:t xml:space="preserve"> principal del </w:t>
      </w:r>
      <w:proofErr w:type="spellStart"/>
      <w:r>
        <w:t>usuario</w:t>
      </w:r>
      <w:proofErr w:type="spellEnd"/>
    </w:p>
    <w:p w14:paraId="342F1DCF" w14:textId="77777777" w:rsidR="00CA4316" w:rsidRPr="00FD1D2A" w:rsidRDefault="00000000">
      <w:pPr>
        <w:pStyle w:val="Listaconvietas"/>
        <w:spacing w:after="40"/>
        <w:rPr>
          <w:lang w:val="es-EC"/>
        </w:rPr>
      </w:pPr>
      <w:r w:rsidRPr="00FD1D2A">
        <w:rPr>
          <w:lang w:val="es-EC"/>
        </w:rPr>
        <w:t>Wireframes: Diseñar layout de páginas principales (mínimo 4 pantallas)</w:t>
      </w:r>
    </w:p>
    <w:p w14:paraId="0E9758FB" w14:textId="77777777" w:rsidR="00CA4316" w:rsidRPr="00FD1D2A" w:rsidRDefault="00000000">
      <w:pPr>
        <w:pStyle w:val="Listaconvietas"/>
        <w:spacing w:after="40"/>
        <w:rPr>
          <w:lang w:val="es-EC"/>
        </w:rPr>
      </w:pPr>
      <w:r w:rsidRPr="00FD1D2A">
        <w:rPr>
          <w:lang w:val="es-EC"/>
        </w:rPr>
        <w:t>Navegación: Definir estructura de menús y enlaces</w:t>
      </w:r>
    </w:p>
    <w:p w14:paraId="5F3D534C" w14:textId="77777777" w:rsidR="00CA4316" w:rsidRDefault="00000000">
      <w:pPr>
        <w:pStyle w:val="Listaconvietas"/>
        <w:spacing w:after="40"/>
      </w:pPr>
      <w:proofErr w:type="spellStart"/>
      <w:r>
        <w:t>Componentes</w:t>
      </w:r>
      <w:proofErr w:type="spellEnd"/>
      <w:r>
        <w:t xml:space="preserve"> UI: </w:t>
      </w:r>
      <w:proofErr w:type="spellStart"/>
      <w:r>
        <w:t>Identificar</w:t>
      </w:r>
      <w:proofErr w:type="spellEnd"/>
      <w:r>
        <w:t xml:space="preserve"> </w:t>
      </w:r>
      <w:proofErr w:type="spellStart"/>
      <w:r>
        <w:t>elementos</w:t>
      </w:r>
      <w:proofErr w:type="spellEnd"/>
      <w:r>
        <w:t xml:space="preserve"> </w:t>
      </w:r>
      <w:proofErr w:type="spellStart"/>
      <w:r>
        <w:t>reutilizables</w:t>
      </w:r>
      <w:proofErr w:type="spellEnd"/>
    </w:p>
    <w:p w14:paraId="4EB17AB4" w14:textId="77777777" w:rsidR="00CA4316" w:rsidRPr="00FD1D2A" w:rsidRDefault="00000000">
      <w:pPr>
        <w:pStyle w:val="Listaconvietas"/>
        <w:spacing w:after="40"/>
        <w:rPr>
          <w:lang w:val="es-EC"/>
        </w:rPr>
      </w:pPr>
      <w:r w:rsidRPr="00FD1D2A">
        <w:rPr>
          <w:lang w:val="es-EC"/>
        </w:rPr>
        <w:t>Branding local: Definir paleta de colores y tipografía que refleje a Manta</w:t>
      </w:r>
    </w:p>
    <w:p w14:paraId="09BD1B0B" w14:textId="77777777" w:rsidR="00CA4316" w:rsidRPr="00FD1D2A" w:rsidRDefault="00000000">
      <w:pPr>
        <w:rPr>
          <w:lang w:val="es-EC"/>
        </w:rPr>
      </w:pPr>
      <w:r w:rsidRPr="00FD1D2A">
        <w:rPr>
          <w:b/>
          <w:color w:val="22543D"/>
          <w:sz w:val="28"/>
          <w:lang w:val="es-EC"/>
        </w:rPr>
        <w:t>⚙</w:t>
      </w:r>
      <w:r>
        <w:rPr>
          <w:b/>
          <w:color w:val="22543D"/>
          <w:sz w:val="28"/>
        </w:rPr>
        <w:t>️</w:t>
      </w:r>
      <w:r w:rsidRPr="00FD1D2A">
        <w:rPr>
          <w:b/>
          <w:color w:val="22543D"/>
          <w:sz w:val="28"/>
          <w:lang w:val="es-EC"/>
        </w:rPr>
        <w:t xml:space="preserve"> Paso 3: Configuración del Proyecto (15 minutos)</w:t>
      </w:r>
    </w:p>
    <w:p w14:paraId="36C32BB2" w14:textId="77777777" w:rsidR="00CA4316" w:rsidRPr="00FD1D2A" w:rsidRDefault="00000000">
      <w:pPr>
        <w:rPr>
          <w:lang w:val="es-EC"/>
        </w:rPr>
      </w:pPr>
      <w:r w:rsidRPr="00FD1D2A">
        <w:rPr>
          <w:lang w:val="es-EC"/>
        </w:rPr>
        <w:t>Objetivo: Establecer el entorno de desarrollo y estructura inicial del proyecto.</w:t>
      </w:r>
    </w:p>
    <w:p w14:paraId="78701611" w14:textId="77777777" w:rsidR="00CA4316" w:rsidRDefault="00000000">
      <w:proofErr w:type="spellStart"/>
      <w:r>
        <w:rPr>
          <w:b/>
          <w:color w:val="2C5282"/>
          <w:sz w:val="28"/>
        </w:rPr>
        <w:t>Configuración</w:t>
      </w:r>
      <w:proofErr w:type="spellEnd"/>
      <w:r>
        <w:rPr>
          <w:b/>
          <w:color w:val="2C5282"/>
          <w:sz w:val="28"/>
        </w:rPr>
        <w:t xml:space="preserve"> </w:t>
      </w:r>
      <w:proofErr w:type="spellStart"/>
      <w:r>
        <w:rPr>
          <w:b/>
          <w:color w:val="2C5282"/>
          <w:sz w:val="28"/>
        </w:rPr>
        <w:t>técnica</w:t>
      </w:r>
      <w:proofErr w:type="spellEnd"/>
      <w:r>
        <w:rPr>
          <w:b/>
          <w:color w:val="2C5282"/>
          <w:sz w:val="28"/>
        </w:rPr>
        <w:t>:</w:t>
      </w:r>
    </w:p>
    <w:p w14:paraId="7F0B722C" w14:textId="77777777" w:rsidR="00CA4316" w:rsidRPr="00FD1D2A" w:rsidRDefault="00000000">
      <w:pPr>
        <w:pStyle w:val="Listaconvietas"/>
        <w:spacing w:after="40"/>
        <w:rPr>
          <w:lang w:val="es-EC"/>
        </w:rPr>
      </w:pPr>
      <w:r w:rsidRPr="00FD1D2A">
        <w:rPr>
          <w:lang w:val="es-EC"/>
        </w:rPr>
        <w:t>Inicialización: Crear proyecto con el framework elegido</w:t>
      </w:r>
    </w:p>
    <w:p w14:paraId="752806AE" w14:textId="77777777" w:rsidR="00CA4316" w:rsidRDefault="00000000">
      <w:pPr>
        <w:pStyle w:val="Listaconvietas"/>
        <w:spacing w:after="40"/>
      </w:pPr>
      <w:r>
        <w:t xml:space="preserve">TypeScript: </w:t>
      </w:r>
      <w:proofErr w:type="spellStart"/>
      <w:r>
        <w:t>Configurar</w:t>
      </w:r>
      <w:proofErr w:type="spellEnd"/>
      <w:r>
        <w:t xml:space="preserve"> </w:t>
      </w:r>
      <w:proofErr w:type="spellStart"/>
      <w:proofErr w:type="gramStart"/>
      <w:r>
        <w:t>tsconfig.json</w:t>
      </w:r>
      <w:proofErr w:type="spellEnd"/>
      <w:proofErr w:type="gramEnd"/>
      <w:r>
        <w:t xml:space="preserve"> </w:t>
      </w:r>
      <w:proofErr w:type="spellStart"/>
      <w:r>
        <w:t>apropiado</w:t>
      </w:r>
      <w:proofErr w:type="spellEnd"/>
    </w:p>
    <w:p w14:paraId="1B95356D" w14:textId="77777777" w:rsidR="00CA4316" w:rsidRPr="00FD1D2A" w:rsidRDefault="00000000">
      <w:pPr>
        <w:pStyle w:val="Listaconvietas"/>
        <w:spacing w:after="40"/>
        <w:rPr>
          <w:lang w:val="es-EC"/>
        </w:rPr>
      </w:pPr>
      <w:r w:rsidRPr="00FD1D2A">
        <w:rPr>
          <w:lang w:val="es-EC"/>
        </w:rPr>
        <w:t>Estructura de carpetas: Organizar componentes, estilos y assets</w:t>
      </w:r>
    </w:p>
    <w:p w14:paraId="462F65F2" w14:textId="77777777" w:rsidR="00CA4316" w:rsidRPr="00FD1D2A" w:rsidRDefault="00000000">
      <w:pPr>
        <w:pStyle w:val="Listaconvietas"/>
        <w:spacing w:after="40"/>
        <w:rPr>
          <w:lang w:val="es-EC"/>
        </w:rPr>
      </w:pPr>
      <w:r w:rsidRPr="00FD1D2A">
        <w:rPr>
          <w:lang w:val="es-EC"/>
        </w:rPr>
        <w:t>Git: Inicializar repositorio y configurar .gitignore</w:t>
      </w:r>
    </w:p>
    <w:p w14:paraId="2366DC78" w14:textId="77777777" w:rsidR="00CA4316" w:rsidRPr="00FD1D2A" w:rsidRDefault="00000000">
      <w:pPr>
        <w:pStyle w:val="Listaconvietas"/>
        <w:spacing w:after="40"/>
        <w:rPr>
          <w:lang w:val="es-EC"/>
        </w:rPr>
      </w:pPr>
      <w:r w:rsidRPr="00FD1D2A">
        <w:rPr>
          <w:lang w:val="es-EC"/>
        </w:rPr>
        <w:t>Package.json: Definir scripts de desarrollo y build</w:t>
      </w:r>
    </w:p>
    <w:p w14:paraId="3C249C1E" w14:textId="77777777" w:rsidR="00CA4316" w:rsidRPr="00FD1D2A" w:rsidRDefault="00000000">
      <w:pPr>
        <w:rPr>
          <w:lang w:val="es-EC"/>
        </w:rPr>
      </w:pPr>
      <w:r>
        <w:rPr>
          <w:b/>
          <w:color w:val="742A2A"/>
          <w:sz w:val="28"/>
        </w:rPr>
        <w:t>💻</w:t>
      </w:r>
      <w:r w:rsidRPr="00FD1D2A">
        <w:rPr>
          <w:b/>
          <w:color w:val="742A2A"/>
          <w:sz w:val="28"/>
          <w:lang w:val="es-EC"/>
        </w:rPr>
        <w:t xml:space="preserve"> Paso 4: Desarrollo de Componentes Principales (45 minutos)</w:t>
      </w:r>
    </w:p>
    <w:p w14:paraId="63861166" w14:textId="77777777" w:rsidR="00CA4316" w:rsidRPr="00FD1D2A" w:rsidRDefault="00000000">
      <w:pPr>
        <w:rPr>
          <w:lang w:val="es-EC"/>
        </w:rPr>
      </w:pPr>
      <w:r w:rsidRPr="00FD1D2A">
        <w:rPr>
          <w:lang w:val="es-EC"/>
        </w:rPr>
        <w:t>Objetivo: Implementar los componentes y páginas principales de la aplicación.</w:t>
      </w:r>
    </w:p>
    <w:p w14:paraId="2956627A" w14:textId="77777777" w:rsidR="00CA4316" w:rsidRDefault="00000000">
      <w:proofErr w:type="spellStart"/>
      <w:r>
        <w:rPr>
          <w:b/>
          <w:color w:val="2C5282"/>
          <w:sz w:val="28"/>
        </w:rPr>
        <w:t>Componentes</w:t>
      </w:r>
      <w:proofErr w:type="spellEnd"/>
      <w:r>
        <w:rPr>
          <w:b/>
          <w:color w:val="2C5282"/>
          <w:sz w:val="28"/>
        </w:rPr>
        <w:t xml:space="preserve"> </w:t>
      </w:r>
      <w:proofErr w:type="spellStart"/>
      <w:r>
        <w:rPr>
          <w:b/>
          <w:color w:val="2C5282"/>
          <w:sz w:val="28"/>
        </w:rPr>
        <w:t>obligatorios</w:t>
      </w:r>
      <w:proofErr w:type="spellEnd"/>
      <w:r>
        <w:rPr>
          <w:b/>
          <w:color w:val="2C5282"/>
          <w:sz w:val="28"/>
        </w:rPr>
        <w:t xml:space="preserve"> a </w:t>
      </w:r>
      <w:proofErr w:type="spellStart"/>
      <w:r>
        <w:rPr>
          <w:b/>
          <w:color w:val="2C5282"/>
          <w:sz w:val="28"/>
        </w:rPr>
        <w:t>desarrollar</w:t>
      </w:r>
      <w:proofErr w:type="spellEnd"/>
      <w:r>
        <w:rPr>
          <w:b/>
          <w:color w:val="2C5282"/>
          <w:sz w:val="28"/>
        </w:rPr>
        <w:t>:</w:t>
      </w:r>
    </w:p>
    <w:p w14:paraId="720CB5CA" w14:textId="77777777" w:rsidR="00CA4316" w:rsidRPr="00FD1D2A" w:rsidRDefault="00000000">
      <w:pPr>
        <w:pStyle w:val="Listaconvietas"/>
        <w:spacing w:after="40"/>
        <w:rPr>
          <w:lang w:val="es-EC"/>
        </w:rPr>
      </w:pPr>
      <w:r w:rsidRPr="00FD1D2A">
        <w:rPr>
          <w:lang w:val="es-EC"/>
        </w:rPr>
        <w:t>Header/Navbar: Navegación principal con branding del emprendimiento</w:t>
      </w:r>
    </w:p>
    <w:p w14:paraId="6CA6ED8F" w14:textId="77777777" w:rsidR="00CA4316" w:rsidRPr="00FD1D2A" w:rsidRDefault="00000000">
      <w:pPr>
        <w:pStyle w:val="Listaconvietas"/>
        <w:spacing w:after="40"/>
        <w:rPr>
          <w:lang w:val="es-EC"/>
        </w:rPr>
      </w:pPr>
      <w:r w:rsidRPr="00FD1D2A">
        <w:rPr>
          <w:lang w:val="es-EC"/>
        </w:rPr>
        <w:t>Landing Page: Página principal que comunique la propuesta de valor</w:t>
      </w:r>
    </w:p>
    <w:p w14:paraId="5AF4656F" w14:textId="77777777" w:rsidR="00CA4316" w:rsidRPr="00FD1D2A" w:rsidRDefault="00000000">
      <w:pPr>
        <w:pStyle w:val="Listaconvietas"/>
        <w:spacing w:after="40"/>
        <w:rPr>
          <w:lang w:val="es-EC"/>
        </w:rPr>
      </w:pPr>
      <w:r w:rsidRPr="00FD1D2A">
        <w:rPr>
          <w:lang w:val="es-EC"/>
        </w:rPr>
        <w:t>Página de Producto/Servicio: Detalle de la oferta principal</w:t>
      </w:r>
    </w:p>
    <w:p w14:paraId="6CE42F1C" w14:textId="77777777" w:rsidR="00CA4316" w:rsidRPr="00FD1D2A" w:rsidRDefault="00000000">
      <w:pPr>
        <w:pStyle w:val="Listaconvietas"/>
        <w:spacing w:after="40"/>
        <w:rPr>
          <w:lang w:val="es-EC"/>
        </w:rPr>
      </w:pPr>
      <w:r w:rsidRPr="00FD1D2A">
        <w:rPr>
          <w:lang w:val="es-EC"/>
        </w:rPr>
        <w:t>Página "Sobre Nosotros": Historia del emprendimiento y equipo</w:t>
      </w:r>
    </w:p>
    <w:p w14:paraId="08F03292" w14:textId="77777777" w:rsidR="00CA4316" w:rsidRPr="00FD1D2A" w:rsidRDefault="00000000">
      <w:pPr>
        <w:pStyle w:val="Listaconvietas"/>
        <w:spacing w:after="40"/>
        <w:rPr>
          <w:lang w:val="es-EC"/>
        </w:rPr>
      </w:pPr>
      <w:r w:rsidRPr="00FD1D2A">
        <w:rPr>
          <w:lang w:val="es-EC"/>
        </w:rPr>
        <w:t>Página de Contacto: Formulario de contacto (sin funcionalidad backend)</w:t>
      </w:r>
    </w:p>
    <w:p w14:paraId="01D0C603" w14:textId="77777777" w:rsidR="00CA4316" w:rsidRPr="00FD1D2A" w:rsidRDefault="00000000">
      <w:pPr>
        <w:pStyle w:val="Listaconvietas"/>
        <w:spacing w:after="40"/>
        <w:rPr>
          <w:lang w:val="es-EC"/>
        </w:rPr>
      </w:pPr>
      <w:r w:rsidRPr="00FD1D2A">
        <w:rPr>
          <w:lang w:val="es-EC"/>
        </w:rPr>
        <w:t>Footer: Información de contacto y links relevantes</w:t>
      </w:r>
    </w:p>
    <w:tbl>
      <w:tblPr>
        <w:tblW w:w="0" w:type="auto"/>
        <w:jc w:val="center"/>
        <w:tblLook w:val="04A0" w:firstRow="1" w:lastRow="0" w:firstColumn="1" w:lastColumn="0" w:noHBand="0" w:noVBand="1"/>
      </w:tblPr>
      <w:tblGrid>
        <w:gridCol w:w="10512"/>
      </w:tblGrid>
      <w:tr w:rsidR="00CA4316" w:rsidRPr="00FD1D2A" w14:paraId="74B37F74" w14:textId="77777777">
        <w:trPr>
          <w:jc w:val="center"/>
        </w:trPr>
        <w:tc>
          <w:tcPr>
            <w:tcW w:w="10512" w:type="dxa"/>
            <w:tcBorders>
              <w:left w:val="single" w:sz="20" w:space="0" w:color="D53F8C"/>
            </w:tcBorders>
            <w:shd w:val="clear" w:color="auto" w:fill="FBB6CE"/>
            <w:vAlign w:val="center"/>
          </w:tcPr>
          <w:p w14:paraId="414912B1" w14:textId="77777777" w:rsidR="00CA4316" w:rsidRPr="00FD1D2A" w:rsidRDefault="00000000">
            <w:pPr>
              <w:rPr>
                <w:lang w:val="es-EC"/>
              </w:rPr>
            </w:pPr>
            <w:r>
              <w:rPr>
                <w:b/>
                <w:color w:val="D53F8C"/>
                <w:sz w:val="24"/>
              </w:rPr>
              <w:t>🎯</w:t>
            </w:r>
            <w:r w:rsidRPr="00FD1D2A">
              <w:rPr>
                <w:b/>
                <w:color w:val="D53F8C"/>
                <w:sz w:val="24"/>
                <w:lang w:val="es-EC"/>
              </w:rPr>
              <w:t xml:space="preserve"> Funcionalidades a simular:</w:t>
            </w:r>
            <w:r w:rsidRPr="00FD1D2A">
              <w:rPr>
                <w:b/>
                <w:color w:val="D53F8C"/>
                <w:sz w:val="24"/>
                <w:lang w:val="es-EC"/>
              </w:rPr>
              <w:br/>
            </w:r>
          </w:p>
          <w:p w14:paraId="2B5EF396" w14:textId="77777777" w:rsidR="00CA4316" w:rsidRPr="00FD1D2A" w:rsidRDefault="00000000">
            <w:pPr>
              <w:spacing w:after="80"/>
              <w:rPr>
                <w:lang w:val="es-EC"/>
              </w:rPr>
            </w:pPr>
            <w:r w:rsidRPr="00FD1D2A">
              <w:rPr>
                <w:lang w:val="es-EC"/>
              </w:rPr>
              <w:t>• Navegación entre páginas completamente funcional</w:t>
            </w:r>
            <w:r w:rsidRPr="00FD1D2A">
              <w:rPr>
                <w:lang w:val="es-EC"/>
              </w:rPr>
              <w:br/>
              <w:t>• Formularios con validación frontend (sin envío real)</w:t>
            </w:r>
            <w:r w:rsidRPr="00FD1D2A">
              <w:rPr>
                <w:lang w:val="es-EC"/>
              </w:rPr>
              <w:br/>
              <w:t>• Simulación de catálogo con datos mock</w:t>
            </w:r>
            <w:r w:rsidRPr="00FD1D2A">
              <w:rPr>
                <w:lang w:val="es-EC"/>
              </w:rPr>
              <w:br/>
              <w:t>• Interacciones básicas (modales, dropdowns, carruseles)</w:t>
            </w:r>
            <w:r w:rsidRPr="00FD1D2A">
              <w:rPr>
                <w:lang w:val="es-EC"/>
              </w:rPr>
              <w:br/>
              <w:t>• Responsive design para mobile y desktop</w:t>
            </w:r>
          </w:p>
        </w:tc>
      </w:tr>
    </w:tbl>
    <w:p w14:paraId="252D8DA9" w14:textId="77777777" w:rsidR="00CA4316" w:rsidRPr="00FD1D2A" w:rsidRDefault="00CA4316">
      <w:pPr>
        <w:spacing w:after="120"/>
        <w:rPr>
          <w:lang w:val="es-EC"/>
        </w:rPr>
      </w:pPr>
    </w:p>
    <w:p w14:paraId="5FA0646F" w14:textId="77777777" w:rsidR="00CA4316" w:rsidRPr="00FD1D2A" w:rsidRDefault="00000000">
      <w:pPr>
        <w:rPr>
          <w:lang w:val="es-EC"/>
        </w:rPr>
      </w:pPr>
      <w:r>
        <w:rPr>
          <w:b/>
          <w:color w:val="1A365D"/>
          <w:sz w:val="28"/>
        </w:rPr>
        <w:t>🎨</w:t>
      </w:r>
      <w:r w:rsidRPr="00FD1D2A">
        <w:rPr>
          <w:b/>
          <w:color w:val="1A365D"/>
          <w:sz w:val="28"/>
          <w:lang w:val="es-EC"/>
        </w:rPr>
        <w:t xml:space="preserve"> Paso 5: Implementación de Estilos y UX (20 minutos)</w:t>
      </w:r>
    </w:p>
    <w:p w14:paraId="2739E093" w14:textId="77777777" w:rsidR="00CA4316" w:rsidRPr="00FD1D2A" w:rsidRDefault="00000000">
      <w:pPr>
        <w:rPr>
          <w:lang w:val="es-EC"/>
        </w:rPr>
      </w:pPr>
      <w:r w:rsidRPr="00FD1D2A">
        <w:rPr>
          <w:lang w:val="es-EC"/>
        </w:rPr>
        <w:lastRenderedPageBreak/>
        <w:t>Objetivo: Aplicar diseño visual profesional y optimizar la experiencia de usuario.</w:t>
      </w:r>
    </w:p>
    <w:p w14:paraId="7269309B" w14:textId="77777777" w:rsidR="00CA4316" w:rsidRDefault="00000000">
      <w:proofErr w:type="spellStart"/>
      <w:r>
        <w:rPr>
          <w:b/>
          <w:color w:val="2C5282"/>
          <w:sz w:val="28"/>
        </w:rPr>
        <w:t>Elementos</w:t>
      </w:r>
      <w:proofErr w:type="spellEnd"/>
      <w:r>
        <w:rPr>
          <w:b/>
          <w:color w:val="2C5282"/>
          <w:sz w:val="28"/>
        </w:rPr>
        <w:t xml:space="preserve"> de </w:t>
      </w:r>
      <w:proofErr w:type="spellStart"/>
      <w:r>
        <w:rPr>
          <w:b/>
          <w:color w:val="2C5282"/>
          <w:sz w:val="28"/>
        </w:rPr>
        <w:t>diseño</w:t>
      </w:r>
      <w:proofErr w:type="spellEnd"/>
      <w:r>
        <w:rPr>
          <w:b/>
          <w:color w:val="2C5282"/>
          <w:sz w:val="28"/>
        </w:rPr>
        <w:t xml:space="preserve"> visual:</w:t>
      </w:r>
    </w:p>
    <w:p w14:paraId="487A95E8" w14:textId="77777777" w:rsidR="00CA4316" w:rsidRPr="00FD1D2A" w:rsidRDefault="00000000">
      <w:pPr>
        <w:pStyle w:val="Listaconvietas"/>
        <w:spacing w:after="40"/>
        <w:rPr>
          <w:lang w:val="es-EC"/>
        </w:rPr>
      </w:pPr>
      <w:r w:rsidRPr="00FD1D2A">
        <w:rPr>
          <w:lang w:val="es-EC"/>
        </w:rPr>
        <w:t>CSS Responsivo: Adaptar diseño para diferentes dispositivos</w:t>
      </w:r>
    </w:p>
    <w:p w14:paraId="21D5B8D4" w14:textId="77777777" w:rsidR="00CA4316" w:rsidRDefault="00000000">
      <w:pPr>
        <w:pStyle w:val="Listaconvietas"/>
        <w:spacing w:after="40"/>
      </w:pPr>
      <w:proofErr w:type="spellStart"/>
      <w:r>
        <w:t>Animaciones</w:t>
      </w:r>
      <w:proofErr w:type="spellEnd"/>
      <w:r>
        <w:t xml:space="preserve">: </w:t>
      </w:r>
      <w:proofErr w:type="spellStart"/>
      <w:r>
        <w:t>Transiciones</w:t>
      </w:r>
      <w:proofErr w:type="spellEnd"/>
      <w:r>
        <w:t xml:space="preserve"> </w:t>
      </w:r>
      <w:proofErr w:type="spellStart"/>
      <w:r>
        <w:t>suaves</w:t>
      </w:r>
      <w:proofErr w:type="spellEnd"/>
      <w:r>
        <w:t xml:space="preserve"> y </w:t>
      </w:r>
      <w:proofErr w:type="spellStart"/>
      <w:r>
        <w:t>microinteracciones</w:t>
      </w:r>
      <w:proofErr w:type="spellEnd"/>
    </w:p>
    <w:p w14:paraId="1F2064CD" w14:textId="77777777" w:rsidR="00CA4316" w:rsidRPr="00FD1D2A" w:rsidRDefault="00000000">
      <w:pPr>
        <w:pStyle w:val="Listaconvietas"/>
        <w:spacing w:after="40"/>
        <w:rPr>
          <w:lang w:val="es-EC"/>
        </w:rPr>
      </w:pPr>
      <w:r w:rsidRPr="00FD1D2A">
        <w:rPr>
          <w:lang w:val="es-EC"/>
        </w:rPr>
        <w:t>Identidad visual: Colores y tipografía coherente con el emprendimiento</w:t>
      </w:r>
    </w:p>
    <w:p w14:paraId="38C7C066" w14:textId="77777777" w:rsidR="00CA4316" w:rsidRPr="00FD1D2A" w:rsidRDefault="00000000">
      <w:pPr>
        <w:pStyle w:val="Listaconvietas"/>
        <w:spacing w:after="40"/>
        <w:rPr>
          <w:lang w:val="es-EC"/>
        </w:rPr>
      </w:pPr>
      <w:r w:rsidRPr="00FD1D2A">
        <w:rPr>
          <w:lang w:val="es-EC"/>
        </w:rPr>
        <w:t>Imágenes: Usar imágenes de alta calidad relacionadas con Manta</w:t>
      </w:r>
    </w:p>
    <w:p w14:paraId="622CDE2C" w14:textId="77777777" w:rsidR="00CA4316" w:rsidRPr="00FD1D2A" w:rsidRDefault="00000000">
      <w:pPr>
        <w:pStyle w:val="Listaconvietas"/>
        <w:spacing w:after="40"/>
        <w:rPr>
          <w:lang w:val="es-EC"/>
        </w:rPr>
      </w:pPr>
      <w:r w:rsidRPr="00FD1D2A">
        <w:rPr>
          <w:lang w:val="es-EC"/>
        </w:rPr>
        <w:t>Accesibilidad: Contraste apropiado y navegación por teclado</w:t>
      </w:r>
    </w:p>
    <w:p w14:paraId="6E542502" w14:textId="77777777" w:rsidR="00CA4316" w:rsidRPr="00FD1D2A" w:rsidRDefault="00000000">
      <w:pPr>
        <w:rPr>
          <w:lang w:val="es-EC"/>
        </w:rPr>
      </w:pPr>
      <w:r>
        <w:rPr>
          <w:b/>
          <w:color w:val="742A2A"/>
          <w:sz w:val="28"/>
        </w:rPr>
        <w:t>🧪</w:t>
      </w:r>
      <w:r w:rsidRPr="00FD1D2A">
        <w:rPr>
          <w:b/>
          <w:color w:val="742A2A"/>
          <w:sz w:val="28"/>
          <w:lang w:val="es-EC"/>
        </w:rPr>
        <w:t xml:space="preserve"> Paso 6: Testing y Refinamiento (10 minutos)</w:t>
      </w:r>
    </w:p>
    <w:p w14:paraId="2D1CB490" w14:textId="77777777" w:rsidR="00CA4316" w:rsidRPr="00FD1D2A" w:rsidRDefault="00000000">
      <w:pPr>
        <w:rPr>
          <w:lang w:val="es-EC"/>
        </w:rPr>
      </w:pPr>
      <w:r w:rsidRPr="00FD1D2A">
        <w:rPr>
          <w:lang w:val="es-EC"/>
        </w:rPr>
        <w:t>Objetivo: Validar funcionalidad y pulir detalles finales.</w:t>
      </w:r>
    </w:p>
    <w:p w14:paraId="4147D573" w14:textId="77777777" w:rsidR="00CA4316" w:rsidRDefault="00000000">
      <w:proofErr w:type="spellStart"/>
      <w:r>
        <w:rPr>
          <w:b/>
          <w:color w:val="2C5282"/>
          <w:sz w:val="28"/>
        </w:rPr>
        <w:t>Validaciones</w:t>
      </w:r>
      <w:proofErr w:type="spellEnd"/>
      <w:r>
        <w:rPr>
          <w:b/>
          <w:color w:val="2C5282"/>
          <w:sz w:val="28"/>
        </w:rPr>
        <w:t xml:space="preserve"> finales:</w:t>
      </w:r>
    </w:p>
    <w:p w14:paraId="7BD46E25" w14:textId="77777777" w:rsidR="00CA4316" w:rsidRPr="00FD1D2A" w:rsidRDefault="00000000">
      <w:pPr>
        <w:pStyle w:val="Listaconvietas"/>
        <w:spacing w:after="40"/>
        <w:rPr>
          <w:lang w:val="es-EC"/>
        </w:rPr>
      </w:pPr>
      <w:r w:rsidRPr="00FD1D2A">
        <w:rPr>
          <w:lang w:val="es-EC"/>
        </w:rPr>
        <w:t>Funcionalidad: Verificar que toda la navegación funcione correctamente</w:t>
      </w:r>
    </w:p>
    <w:p w14:paraId="1F928BB0" w14:textId="77777777" w:rsidR="00CA4316" w:rsidRPr="00FD1D2A" w:rsidRDefault="00000000">
      <w:pPr>
        <w:pStyle w:val="Listaconvietas"/>
        <w:spacing w:after="40"/>
        <w:rPr>
          <w:lang w:val="es-EC"/>
        </w:rPr>
      </w:pPr>
      <w:r w:rsidRPr="00FD1D2A">
        <w:rPr>
          <w:lang w:val="es-EC"/>
        </w:rPr>
        <w:t>Responsividad: Probar en diferentes tamaños de pantalla</w:t>
      </w:r>
    </w:p>
    <w:p w14:paraId="5405975C" w14:textId="77777777" w:rsidR="00CA4316" w:rsidRPr="00FD1D2A" w:rsidRDefault="00000000">
      <w:pPr>
        <w:pStyle w:val="Listaconvietas"/>
        <w:spacing w:after="40"/>
        <w:rPr>
          <w:lang w:val="es-EC"/>
        </w:rPr>
      </w:pPr>
      <w:r w:rsidRPr="00FD1D2A">
        <w:rPr>
          <w:lang w:val="es-EC"/>
        </w:rPr>
        <w:t>Performance: Optimizar carga de imágenes y recursos</w:t>
      </w:r>
    </w:p>
    <w:p w14:paraId="758C75A4" w14:textId="77777777" w:rsidR="00CA4316" w:rsidRDefault="00000000">
      <w:pPr>
        <w:pStyle w:val="Listaconvietas"/>
        <w:spacing w:after="40"/>
      </w:pPr>
      <w:r>
        <w:t xml:space="preserve">Cross-browser: </w:t>
      </w:r>
      <w:proofErr w:type="spellStart"/>
      <w:r>
        <w:t>Verificar</w:t>
      </w:r>
      <w:proofErr w:type="spellEnd"/>
      <w:r>
        <w:t xml:space="preserve"> </w:t>
      </w:r>
      <w:proofErr w:type="spellStart"/>
      <w:r>
        <w:t>compatibilidad</w:t>
      </w:r>
      <w:proofErr w:type="spellEnd"/>
      <w:r>
        <w:t xml:space="preserve"> </w:t>
      </w:r>
      <w:proofErr w:type="spellStart"/>
      <w:r>
        <w:t>básica</w:t>
      </w:r>
      <w:proofErr w:type="spellEnd"/>
    </w:p>
    <w:p w14:paraId="288A10E3" w14:textId="77777777" w:rsidR="00CA4316" w:rsidRPr="00FD1D2A" w:rsidRDefault="00000000">
      <w:pPr>
        <w:pStyle w:val="Listaconvietas"/>
        <w:spacing w:after="40"/>
        <w:rPr>
          <w:lang w:val="es-EC"/>
        </w:rPr>
      </w:pPr>
      <w:r w:rsidRPr="00FD1D2A">
        <w:rPr>
          <w:lang w:val="es-EC"/>
        </w:rPr>
        <w:t>Content: Revisar ortografía y coherencia del contenido</w:t>
      </w:r>
    </w:p>
    <w:p w14:paraId="53B69521" w14:textId="77777777" w:rsidR="00CA4316" w:rsidRPr="00FD1D2A" w:rsidRDefault="00000000">
      <w:pPr>
        <w:rPr>
          <w:lang w:val="es-EC"/>
        </w:rPr>
      </w:pPr>
      <w:r>
        <w:rPr>
          <w:b/>
          <w:color w:val="22543D"/>
          <w:sz w:val="36"/>
        </w:rPr>
        <w:t>📊</w:t>
      </w:r>
      <w:r w:rsidRPr="00FD1D2A">
        <w:rPr>
          <w:b/>
          <w:color w:val="22543D"/>
          <w:sz w:val="36"/>
          <w:lang w:val="es-EC"/>
        </w:rPr>
        <w:t xml:space="preserve"> PARÁMETROS DE CUMPLIMIENTO</w:t>
      </w:r>
    </w:p>
    <w:p w14:paraId="1E83E377" w14:textId="77777777" w:rsidR="00CA4316" w:rsidRPr="00FD1D2A" w:rsidRDefault="00000000">
      <w:pPr>
        <w:rPr>
          <w:lang w:val="es-EC"/>
        </w:rPr>
      </w:pPr>
      <w:r w:rsidRPr="00FD1D2A">
        <w:rPr>
          <w:b/>
          <w:color w:val="2C5282"/>
          <w:sz w:val="28"/>
          <w:lang w:val="es-EC"/>
        </w:rPr>
        <w:t>Criterios de Evaluación (100 puntos):</w:t>
      </w:r>
    </w:p>
    <w:tbl>
      <w:tblPr>
        <w:tblW w:w="0" w:type="auto"/>
        <w:jc w:val="center"/>
        <w:tblLook w:val="04A0" w:firstRow="1" w:lastRow="0" w:firstColumn="1" w:lastColumn="0" w:noHBand="0" w:noVBand="1"/>
      </w:tblPr>
      <w:tblGrid>
        <w:gridCol w:w="5256"/>
        <w:gridCol w:w="5256"/>
      </w:tblGrid>
      <w:tr w:rsidR="00CA4316" w14:paraId="4648CAA7" w14:textId="77777777">
        <w:trPr>
          <w:jc w:val="center"/>
        </w:trPr>
        <w:tc>
          <w:tcPr>
            <w:tcW w:w="5256" w:type="dxa"/>
            <w:tcBorders>
              <w:left w:val="single" w:sz="16" w:space="0" w:color="3182CE"/>
            </w:tcBorders>
            <w:shd w:val="clear" w:color="auto" w:fill="FFFFFF"/>
          </w:tcPr>
          <w:p w14:paraId="44BA02DA" w14:textId="77777777" w:rsidR="00CA4316" w:rsidRPr="00FD1D2A" w:rsidRDefault="00000000">
            <w:pPr>
              <w:rPr>
                <w:lang w:val="es-EC"/>
              </w:rPr>
            </w:pPr>
            <w:r w:rsidRPr="00FD1D2A">
              <w:rPr>
                <w:b/>
                <w:color w:val="2C5282"/>
                <w:sz w:val="24"/>
                <w:lang w:val="es-EC"/>
              </w:rPr>
              <w:t>Concepto de Emprendimiento</w:t>
            </w:r>
          </w:p>
          <w:p w14:paraId="2F0C4EFF" w14:textId="77777777" w:rsidR="00CA4316" w:rsidRPr="00FD1D2A" w:rsidRDefault="00000000">
            <w:pPr>
              <w:spacing w:after="40"/>
              <w:rPr>
                <w:lang w:val="es-EC"/>
              </w:rPr>
            </w:pPr>
            <w:r w:rsidRPr="00FD1D2A">
              <w:rPr>
                <w:lang w:val="es-EC"/>
              </w:rPr>
              <w:t>Relevancia para Manta, viabilidad de la propuesta, investigación de mercado local, propuesta de valor clara.</w:t>
            </w:r>
          </w:p>
        </w:tc>
        <w:tc>
          <w:tcPr>
            <w:tcW w:w="5256" w:type="dxa"/>
            <w:shd w:val="clear" w:color="auto" w:fill="3182CE"/>
          </w:tcPr>
          <w:p w14:paraId="063F5266" w14:textId="77777777" w:rsidR="00CA4316" w:rsidRDefault="00000000">
            <w:pPr>
              <w:jc w:val="center"/>
            </w:pPr>
            <w:r>
              <w:rPr>
                <w:b/>
                <w:color w:val="FFFFFF"/>
                <w:sz w:val="24"/>
              </w:rPr>
              <w:t>25 pts</w:t>
            </w:r>
          </w:p>
        </w:tc>
      </w:tr>
      <w:tr w:rsidR="00CA4316" w14:paraId="0B2D6107" w14:textId="77777777">
        <w:trPr>
          <w:jc w:val="center"/>
        </w:trPr>
        <w:tc>
          <w:tcPr>
            <w:tcW w:w="5256" w:type="dxa"/>
            <w:tcBorders>
              <w:left w:val="single" w:sz="16" w:space="0" w:color="3182CE"/>
            </w:tcBorders>
            <w:shd w:val="clear" w:color="auto" w:fill="FFFFFF"/>
          </w:tcPr>
          <w:p w14:paraId="719339F6" w14:textId="77777777" w:rsidR="00CA4316" w:rsidRPr="00FD1D2A" w:rsidRDefault="00000000">
            <w:pPr>
              <w:rPr>
                <w:lang w:val="es-EC"/>
              </w:rPr>
            </w:pPr>
            <w:r w:rsidRPr="00FD1D2A">
              <w:rPr>
                <w:b/>
                <w:color w:val="2C5282"/>
                <w:sz w:val="24"/>
                <w:lang w:val="es-EC"/>
              </w:rPr>
              <w:t>Implementación Técnica</w:t>
            </w:r>
          </w:p>
          <w:p w14:paraId="382395A4" w14:textId="77777777" w:rsidR="00CA4316" w:rsidRPr="00FD1D2A" w:rsidRDefault="00000000">
            <w:pPr>
              <w:spacing w:after="40"/>
              <w:rPr>
                <w:lang w:val="es-EC"/>
              </w:rPr>
            </w:pPr>
            <w:r w:rsidRPr="00FD1D2A">
              <w:rPr>
                <w:lang w:val="es-EC"/>
              </w:rPr>
              <w:t>Uso correcto de TypeScript y framework elegido, arquitectura de componentes, calidad del código.</w:t>
            </w:r>
          </w:p>
        </w:tc>
        <w:tc>
          <w:tcPr>
            <w:tcW w:w="5256" w:type="dxa"/>
            <w:shd w:val="clear" w:color="auto" w:fill="3182CE"/>
          </w:tcPr>
          <w:p w14:paraId="48309769" w14:textId="77777777" w:rsidR="00CA4316" w:rsidRDefault="00000000">
            <w:pPr>
              <w:jc w:val="center"/>
            </w:pPr>
            <w:r>
              <w:rPr>
                <w:b/>
                <w:color w:val="FFFFFF"/>
                <w:sz w:val="24"/>
              </w:rPr>
              <w:t>25 pts</w:t>
            </w:r>
          </w:p>
        </w:tc>
      </w:tr>
      <w:tr w:rsidR="00CA4316" w14:paraId="428FBED6" w14:textId="77777777">
        <w:trPr>
          <w:jc w:val="center"/>
        </w:trPr>
        <w:tc>
          <w:tcPr>
            <w:tcW w:w="5256" w:type="dxa"/>
            <w:tcBorders>
              <w:left w:val="single" w:sz="16" w:space="0" w:color="3182CE"/>
            </w:tcBorders>
            <w:shd w:val="clear" w:color="auto" w:fill="FFFFFF"/>
          </w:tcPr>
          <w:p w14:paraId="66F000C3" w14:textId="77777777" w:rsidR="00CA4316" w:rsidRPr="00FD1D2A" w:rsidRDefault="00000000">
            <w:pPr>
              <w:rPr>
                <w:lang w:val="es-EC"/>
              </w:rPr>
            </w:pPr>
            <w:r w:rsidRPr="00FD1D2A">
              <w:rPr>
                <w:b/>
                <w:color w:val="2C5282"/>
                <w:sz w:val="24"/>
                <w:lang w:val="es-EC"/>
              </w:rPr>
              <w:t>Diseño y UX/UI</w:t>
            </w:r>
          </w:p>
          <w:p w14:paraId="205A3406" w14:textId="77777777" w:rsidR="00CA4316" w:rsidRPr="00FD1D2A" w:rsidRDefault="00000000">
            <w:pPr>
              <w:spacing w:after="40"/>
              <w:rPr>
                <w:lang w:val="es-EC"/>
              </w:rPr>
            </w:pPr>
            <w:r w:rsidRPr="00FD1D2A">
              <w:rPr>
                <w:lang w:val="es-EC"/>
              </w:rPr>
              <w:t>Diseño visual profesional, navegación intuitiva, responsive design, identidad visual coherente.</w:t>
            </w:r>
          </w:p>
        </w:tc>
        <w:tc>
          <w:tcPr>
            <w:tcW w:w="5256" w:type="dxa"/>
            <w:shd w:val="clear" w:color="auto" w:fill="3182CE"/>
          </w:tcPr>
          <w:p w14:paraId="3F8A9555" w14:textId="77777777" w:rsidR="00CA4316" w:rsidRDefault="00000000">
            <w:pPr>
              <w:jc w:val="center"/>
            </w:pPr>
            <w:r>
              <w:rPr>
                <w:b/>
                <w:color w:val="FFFFFF"/>
                <w:sz w:val="24"/>
              </w:rPr>
              <w:t>20 pts</w:t>
            </w:r>
          </w:p>
        </w:tc>
      </w:tr>
      <w:tr w:rsidR="00CA4316" w14:paraId="53443FF8" w14:textId="77777777">
        <w:trPr>
          <w:jc w:val="center"/>
        </w:trPr>
        <w:tc>
          <w:tcPr>
            <w:tcW w:w="5256" w:type="dxa"/>
            <w:tcBorders>
              <w:left w:val="single" w:sz="16" w:space="0" w:color="3182CE"/>
            </w:tcBorders>
            <w:shd w:val="clear" w:color="auto" w:fill="FFFFFF"/>
          </w:tcPr>
          <w:p w14:paraId="1F98F33B" w14:textId="77777777" w:rsidR="00CA4316" w:rsidRPr="00FD1D2A" w:rsidRDefault="00000000">
            <w:pPr>
              <w:rPr>
                <w:lang w:val="es-EC"/>
              </w:rPr>
            </w:pPr>
            <w:r w:rsidRPr="00FD1D2A">
              <w:rPr>
                <w:b/>
                <w:color w:val="2C5282"/>
                <w:sz w:val="24"/>
                <w:lang w:val="es-EC"/>
              </w:rPr>
              <w:t>Funcionalidad del Prototipo</w:t>
            </w:r>
          </w:p>
          <w:p w14:paraId="49B7EFF5" w14:textId="77777777" w:rsidR="00CA4316" w:rsidRPr="00FD1D2A" w:rsidRDefault="00000000">
            <w:pPr>
              <w:spacing w:after="40"/>
              <w:rPr>
                <w:lang w:val="es-EC"/>
              </w:rPr>
            </w:pPr>
            <w:r w:rsidRPr="00FD1D2A">
              <w:rPr>
                <w:lang w:val="es-EC"/>
              </w:rPr>
              <w:t>Simulación convincente de funcionalidades, interacciones fluidas, validaciones frontend.</w:t>
            </w:r>
          </w:p>
        </w:tc>
        <w:tc>
          <w:tcPr>
            <w:tcW w:w="5256" w:type="dxa"/>
            <w:shd w:val="clear" w:color="auto" w:fill="3182CE"/>
          </w:tcPr>
          <w:p w14:paraId="307D5575" w14:textId="77777777" w:rsidR="00CA4316" w:rsidRDefault="00000000">
            <w:pPr>
              <w:jc w:val="center"/>
            </w:pPr>
            <w:r>
              <w:rPr>
                <w:b/>
                <w:color w:val="FFFFFF"/>
                <w:sz w:val="24"/>
              </w:rPr>
              <w:t>15 pts</w:t>
            </w:r>
          </w:p>
        </w:tc>
      </w:tr>
      <w:tr w:rsidR="00CA4316" w14:paraId="3EE1D5F0" w14:textId="77777777">
        <w:trPr>
          <w:jc w:val="center"/>
        </w:trPr>
        <w:tc>
          <w:tcPr>
            <w:tcW w:w="5256" w:type="dxa"/>
            <w:tcBorders>
              <w:left w:val="single" w:sz="16" w:space="0" w:color="3182CE"/>
            </w:tcBorders>
            <w:shd w:val="clear" w:color="auto" w:fill="FFFFFF"/>
          </w:tcPr>
          <w:p w14:paraId="7C56FE75" w14:textId="77777777" w:rsidR="00CA4316" w:rsidRPr="00FD1D2A" w:rsidRDefault="00000000">
            <w:pPr>
              <w:rPr>
                <w:lang w:val="es-EC"/>
              </w:rPr>
            </w:pPr>
            <w:r w:rsidRPr="00FD1D2A">
              <w:rPr>
                <w:b/>
                <w:color w:val="2C5282"/>
                <w:sz w:val="24"/>
                <w:lang w:val="es-EC"/>
              </w:rPr>
              <w:t>Trabajo en Equipo y Documentación</w:t>
            </w:r>
          </w:p>
          <w:p w14:paraId="306CC7E4" w14:textId="77777777" w:rsidR="00CA4316" w:rsidRPr="00FD1D2A" w:rsidRDefault="00000000">
            <w:pPr>
              <w:spacing w:after="40"/>
              <w:rPr>
                <w:lang w:val="es-EC"/>
              </w:rPr>
            </w:pPr>
            <w:r w:rsidRPr="00FD1D2A">
              <w:rPr>
                <w:lang w:val="es-EC"/>
              </w:rPr>
              <w:t>Colaboración efectiva, commits organizados, README completo con instrucciones.</w:t>
            </w:r>
          </w:p>
        </w:tc>
        <w:tc>
          <w:tcPr>
            <w:tcW w:w="5256" w:type="dxa"/>
            <w:shd w:val="clear" w:color="auto" w:fill="3182CE"/>
          </w:tcPr>
          <w:p w14:paraId="583D3331" w14:textId="77777777" w:rsidR="00CA4316" w:rsidRDefault="00000000">
            <w:pPr>
              <w:jc w:val="center"/>
            </w:pPr>
            <w:r>
              <w:rPr>
                <w:b/>
                <w:color w:val="FFFFFF"/>
                <w:sz w:val="24"/>
              </w:rPr>
              <w:t>15 pts</w:t>
            </w:r>
          </w:p>
        </w:tc>
      </w:tr>
    </w:tbl>
    <w:p w14:paraId="78D92AAE" w14:textId="77777777" w:rsidR="00CA4316" w:rsidRDefault="00CA4316">
      <w:pPr>
        <w:spacing w:after="120"/>
      </w:pPr>
    </w:p>
    <w:tbl>
      <w:tblPr>
        <w:tblW w:w="0" w:type="auto"/>
        <w:jc w:val="center"/>
        <w:tblLook w:val="04A0" w:firstRow="1" w:lastRow="0" w:firstColumn="1" w:lastColumn="0" w:noHBand="0" w:noVBand="1"/>
      </w:tblPr>
      <w:tblGrid>
        <w:gridCol w:w="10512"/>
      </w:tblGrid>
      <w:tr w:rsidR="00CA4316" w:rsidRPr="00FD1D2A" w14:paraId="2E0EF9DE" w14:textId="77777777">
        <w:trPr>
          <w:jc w:val="center"/>
        </w:trPr>
        <w:tc>
          <w:tcPr>
            <w:tcW w:w="10512" w:type="dxa"/>
            <w:tcBorders>
              <w:left w:val="single" w:sz="20" w:space="0" w:color="D53F8C"/>
            </w:tcBorders>
            <w:shd w:val="clear" w:color="auto" w:fill="FBB6CE"/>
            <w:vAlign w:val="center"/>
          </w:tcPr>
          <w:p w14:paraId="3E4754E4" w14:textId="77777777" w:rsidR="00CA4316" w:rsidRPr="00FD1D2A" w:rsidRDefault="00000000">
            <w:pPr>
              <w:rPr>
                <w:lang w:val="es-EC"/>
              </w:rPr>
            </w:pPr>
            <w:r>
              <w:rPr>
                <w:b/>
                <w:color w:val="D53F8C"/>
                <w:sz w:val="24"/>
              </w:rPr>
              <w:lastRenderedPageBreak/>
              <w:t>🎯</w:t>
            </w:r>
            <w:r w:rsidRPr="00FD1D2A">
              <w:rPr>
                <w:b/>
                <w:color w:val="D53F8C"/>
                <w:sz w:val="24"/>
                <w:lang w:val="es-EC"/>
              </w:rPr>
              <w:t xml:space="preserve"> Requisitos Mínimos:</w:t>
            </w:r>
            <w:r w:rsidRPr="00FD1D2A">
              <w:rPr>
                <w:b/>
                <w:color w:val="D53F8C"/>
                <w:sz w:val="24"/>
                <w:lang w:val="es-EC"/>
              </w:rPr>
              <w:br/>
            </w:r>
          </w:p>
          <w:p w14:paraId="51907616" w14:textId="77777777" w:rsidR="00CA4316" w:rsidRPr="00FD1D2A" w:rsidRDefault="00000000">
            <w:pPr>
              <w:spacing w:after="80"/>
              <w:rPr>
                <w:lang w:val="es-EC"/>
              </w:rPr>
            </w:pPr>
            <w:r w:rsidRPr="00FD1D2A">
              <w:rPr>
                <w:lang w:val="es-EC"/>
              </w:rPr>
              <w:t>• Páginas: Mínimo 4 páginas interconectadas</w:t>
            </w:r>
            <w:r w:rsidRPr="00FD1D2A">
              <w:rPr>
                <w:lang w:val="es-EC"/>
              </w:rPr>
              <w:br/>
              <w:t>• Framework: Uso correcto de Angular, Vue o React con TypeScript</w:t>
            </w:r>
            <w:r w:rsidRPr="00FD1D2A">
              <w:rPr>
                <w:lang w:val="es-EC"/>
              </w:rPr>
              <w:br/>
              <w:t>• Responsive: Adaptable a mobile y desktop</w:t>
            </w:r>
            <w:r w:rsidRPr="00FD1D2A">
              <w:rPr>
                <w:lang w:val="es-EC"/>
              </w:rPr>
              <w:br/>
              <w:t>• Contexto Manta: Solución específica para problemática local</w:t>
            </w:r>
            <w:r w:rsidRPr="00FD1D2A">
              <w:rPr>
                <w:lang w:val="es-EC"/>
              </w:rPr>
              <w:br/>
              <w:t>• Funcionalidad: Navegación fluida y formularios con validación</w:t>
            </w:r>
          </w:p>
        </w:tc>
      </w:tr>
    </w:tbl>
    <w:p w14:paraId="0F948541" w14:textId="77777777" w:rsidR="00CA4316" w:rsidRPr="00FD1D2A" w:rsidRDefault="00CA4316">
      <w:pPr>
        <w:spacing w:after="120"/>
        <w:rPr>
          <w:lang w:val="es-EC"/>
        </w:rPr>
      </w:pPr>
    </w:p>
    <w:p w14:paraId="4FC8CCA7" w14:textId="77777777" w:rsidR="00CA4316" w:rsidRDefault="00000000">
      <w:r>
        <w:rPr>
          <w:b/>
          <w:color w:val="22543D"/>
          <w:sz w:val="36"/>
        </w:rPr>
        <w:t>📤 ENTREGABLE</w:t>
      </w:r>
    </w:p>
    <w:tbl>
      <w:tblPr>
        <w:tblW w:w="0" w:type="auto"/>
        <w:jc w:val="center"/>
        <w:tblLook w:val="04A0" w:firstRow="1" w:lastRow="0" w:firstColumn="1" w:lastColumn="0" w:noHBand="0" w:noVBand="1"/>
      </w:tblPr>
      <w:tblGrid>
        <w:gridCol w:w="10512"/>
      </w:tblGrid>
      <w:tr w:rsidR="00CA4316" w14:paraId="1AB82AA4" w14:textId="77777777">
        <w:trPr>
          <w:jc w:val="center"/>
        </w:trPr>
        <w:tc>
          <w:tcPr>
            <w:tcW w:w="10512" w:type="dxa"/>
            <w:tcBorders>
              <w:left w:val="single" w:sz="20" w:space="0" w:color="E53E3E"/>
            </w:tcBorders>
            <w:shd w:val="clear" w:color="auto" w:fill="FBB6CE"/>
            <w:vAlign w:val="center"/>
          </w:tcPr>
          <w:p w14:paraId="65600BCA" w14:textId="77777777" w:rsidR="00CA4316" w:rsidRPr="00FD1D2A" w:rsidRDefault="00000000">
            <w:pPr>
              <w:rPr>
                <w:lang w:val="es-EC"/>
              </w:rPr>
            </w:pPr>
            <w:r w:rsidRPr="00FD1D2A">
              <w:rPr>
                <w:b/>
                <w:color w:val="742A2A"/>
                <w:sz w:val="24"/>
                <w:lang w:val="es-EC"/>
              </w:rPr>
              <w:t>⚠</w:t>
            </w:r>
            <w:r>
              <w:rPr>
                <w:b/>
                <w:color w:val="742A2A"/>
                <w:sz w:val="24"/>
              </w:rPr>
              <w:t>️</w:t>
            </w:r>
            <w:r w:rsidRPr="00FD1D2A">
              <w:rPr>
                <w:b/>
                <w:color w:val="742A2A"/>
                <w:sz w:val="24"/>
                <w:lang w:val="es-EC"/>
              </w:rPr>
              <w:t xml:space="preserve"> Entrega</w:t>
            </w:r>
            <w:r w:rsidRPr="00FD1D2A">
              <w:rPr>
                <w:b/>
                <w:color w:val="742A2A"/>
                <w:sz w:val="24"/>
                <w:lang w:val="es-EC"/>
              </w:rPr>
              <w:br/>
            </w:r>
          </w:p>
          <w:p w14:paraId="30B13E84" w14:textId="77777777" w:rsidR="00CA4316" w:rsidRDefault="00000000">
            <w:pPr>
              <w:spacing w:after="80"/>
            </w:pPr>
            <w:r w:rsidRPr="00FD1D2A">
              <w:rPr>
                <w:lang w:val="es-EC"/>
              </w:rPr>
              <w:t xml:space="preserve">Entrega: Repositorio GitHub con proyecto completo. </w:t>
            </w:r>
            <w:r>
              <w:t xml:space="preserve">No se </w:t>
            </w:r>
            <w:proofErr w:type="spellStart"/>
            <w:r>
              <w:t>acepta</w:t>
            </w:r>
            <w:proofErr w:type="spellEnd"/>
            <w:r>
              <w:t xml:space="preserve"> PDF.</w:t>
            </w:r>
          </w:p>
        </w:tc>
      </w:tr>
    </w:tbl>
    <w:p w14:paraId="2648A381" w14:textId="77777777" w:rsidR="00CA4316" w:rsidRDefault="00CA4316">
      <w:pPr>
        <w:spacing w:after="120"/>
      </w:pPr>
    </w:p>
    <w:p w14:paraId="4BB5621B" w14:textId="77777777" w:rsidR="00CA4316" w:rsidRDefault="00000000">
      <w:r>
        <w:rPr>
          <w:b/>
          <w:color w:val="2C5282"/>
          <w:sz w:val="28"/>
        </w:rPr>
        <w:t xml:space="preserve">README.md </w:t>
      </w:r>
      <w:proofErr w:type="spellStart"/>
      <w:r>
        <w:rPr>
          <w:b/>
          <w:color w:val="2C5282"/>
          <w:sz w:val="28"/>
        </w:rPr>
        <w:t>debe</w:t>
      </w:r>
      <w:proofErr w:type="spellEnd"/>
      <w:r>
        <w:rPr>
          <w:b/>
          <w:color w:val="2C5282"/>
          <w:sz w:val="28"/>
        </w:rPr>
        <w:t xml:space="preserve"> </w:t>
      </w:r>
      <w:proofErr w:type="spellStart"/>
      <w:r>
        <w:rPr>
          <w:b/>
          <w:color w:val="2C5282"/>
          <w:sz w:val="28"/>
        </w:rPr>
        <w:t>incluir</w:t>
      </w:r>
      <w:proofErr w:type="spellEnd"/>
      <w:r>
        <w:rPr>
          <w:b/>
          <w:color w:val="2C5282"/>
          <w:sz w:val="28"/>
        </w:rPr>
        <w:t>:</w:t>
      </w:r>
    </w:p>
    <w:p w14:paraId="08818246" w14:textId="77777777" w:rsidR="00CA4316" w:rsidRPr="00FD1D2A" w:rsidRDefault="00000000">
      <w:pPr>
        <w:pStyle w:val="Listaconnmeros"/>
        <w:spacing w:after="40"/>
        <w:rPr>
          <w:lang w:val="es-EC"/>
        </w:rPr>
      </w:pPr>
      <w:r w:rsidRPr="00FD1D2A">
        <w:rPr>
          <w:lang w:val="es-EC"/>
        </w:rPr>
        <w:t>Nombre del emprendimiento y descripción del problema que resuelve en Manta</w:t>
      </w:r>
    </w:p>
    <w:p w14:paraId="6B6F7073" w14:textId="77777777" w:rsidR="00CA4316" w:rsidRPr="00FD1D2A" w:rsidRDefault="00000000">
      <w:pPr>
        <w:pStyle w:val="Listaconnmeros"/>
        <w:spacing w:after="40"/>
        <w:rPr>
          <w:lang w:val="es-EC"/>
        </w:rPr>
      </w:pPr>
      <w:r w:rsidRPr="00FD1D2A">
        <w:rPr>
          <w:lang w:val="es-EC"/>
        </w:rPr>
        <w:t>Integrantes del equipo y roles desempeñados</w:t>
      </w:r>
    </w:p>
    <w:p w14:paraId="2D39CE62" w14:textId="77777777" w:rsidR="00CA4316" w:rsidRPr="00FD1D2A" w:rsidRDefault="00000000">
      <w:pPr>
        <w:pStyle w:val="Listaconnmeros"/>
        <w:spacing w:after="40"/>
        <w:rPr>
          <w:lang w:val="es-EC"/>
        </w:rPr>
      </w:pPr>
      <w:r w:rsidRPr="00FD1D2A">
        <w:rPr>
          <w:lang w:val="es-EC"/>
        </w:rPr>
        <w:t>Framework utilizado y justificación de la elección</w:t>
      </w:r>
    </w:p>
    <w:p w14:paraId="1DAF60F1" w14:textId="77777777" w:rsidR="00CA4316" w:rsidRDefault="00000000">
      <w:pPr>
        <w:pStyle w:val="Listaconnmeros"/>
        <w:spacing w:after="40"/>
      </w:pPr>
      <w:proofErr w:type="spellStart"/>
      <w:r>
        <w:t>Instrucciones</w:t>
      </w:r>
      <w:proofErr w:type="spellEnd"/>
      <w:r>
        <w:t xml:space="preserve"> de </w:t>
      </w:r>
      <w:proofErr w:type="spellStart"/>
      <w:r>
        <w:t>instalación</w:t>
      </w:r>
      <w:proofErr w:type="spellEnd"/>
      <w:r>
        <w:t xml:space="preserve"> y </w:t>
      </w:r>
      <w:proofErr w:type="spellStart"/>
      <w:r>
        <w:t>ejecución</w:t>
      </w:r>
      <w:proofErr w:type="spellEnd"/>
    </w:p>
    <w:p w14:paraId="6C26C122" w14:textId="77777777" w:rsidR="00CA4316" w:rsidRDefault="00000000">
      <w:pPr>
        <w:pStyle w:val="Listaconnmeros"/>
        <w:spacing w:after="40"/>
      </w:pPr>
      <w:r>
        <w:t xml:space="preserve">Screenshots del </w:t>
      </w:r>
      <w:proofErr w:type="spellStart"/>
      <w:r>
        <w:t>prototipo</w:t>
      </w:r>
      <w:proofErr w:type="spellEnd"/>
      <w:r>
        <w:t xml:space="preserve"> </w:t>
      </w:r>
      <w:proofErr w:type="spellStart"/>
      <w:r>
        <w:t>funcionando</w:t>
      </w:r>
      <w:proofErr w:type="spellEnd"/>
    </w:p>
    <w:p w14:paraId="25CC2F69" w14:textId="77777777" w:rsidR="00CA4316" w:rsidRDefault="00000000">
      <w:pPr>
        <w:pStyle w:val="Listaconnmeros"/>
        <w:spacing w:after="40"/>
      </w:pPr>
      <w:proofErr w:type="spellStart"/>
      <w:r>
        <w:t>Conclusiones</w:t>
      </w:r>
      <w:proofErr w:type="spellEnd"/>
      <w:r>
        <w:t xml:space="preserve"> </w:t>
      </w:r>
      <w:proofErr w:type="spellStart"/>
      <w:r>
        <w:t>individuales</w:t>
      </w:r>
      <w:proofErr w:type="spellEnd"/>
      <w:r>
        <w:t xml:space="preserve"> </w:t>
      </w:r>
      <w:proofErr w:type="spellStart"/>
      <w:r>
        <w:t>sobre</w:t>
      </w:r>
      <w:proofErr w:type="spellEnd"/>
      <w:r>
        <w:t xml:space="preserve"> </w:t>
      </w:r>
      <w:proofErr w:type="spellStart"/>
      <w:r>
        <w:t>el</w:t>
      </w:r>
      <w:proofErr w:type="spellEnd"/>
      <w:r>
        <w:t xml:space="preserve"> </w:t>
      </w:r>
      <w:proofErr w:type="spellStart"/>
      <w:r>
        <w:t>aprendizaje</w:t>
      </w:r>
      <w:proofErr w:type="spellEnd"/>
    </w:p>
    <w:p w14:paraId="2543A4F0" w14:textId="77777777" w:rsidR="00CA4316" w:rsidRDefault="00000000">
      <w:r>
        <w:rPr>
          <w:b/>
          <w:color w:val="22543D"/>
          <w:sz w:val="36"/>
        </w:rPr>
        <w:t>🎓 CONCLUSIÓN</w:t>
      </w:r>
    </w:p>
    <w:p w14:paraId="2F1B6434" w14:textId="77777777" w:rsidR="00CA4316" w:rsidRPr="00FD1D2A" w:rsidRDefault="00000000">
      <w:pPr>
        <w:rPr>
          <w:lang w:val="es-EC"/>
        </w:rPr>
      </w:pPr>
      <w:r w:rsidRPr="00FD1D2A">
        <w:rPr>
          <w:lang w:val="es-EC"/>
        </w:rPr>
        <w:t>Esta práctica establece las bases para el desarrollo de aplicaciones frontend modernas mientras fomenta el pensamiento emprendedor local. Los equipos formados continuarán trabajando juntos durante el semestre, desarrollando gradualmente una solución completa que incluirá backend, bases de datos y despliegue.</w:t>
      </w:r>
    </w:p>
    <w:p w14:paraId="48DFF0A3" w14:textId="77777777" w:rsidR="00CA4316" w:rsidRPr="00FD1D2A" w:rsidRDefault="00000000">
      <w:pPr>
        <w:rPr>
          <w:lang w:val="es-EC"/>
        </w:rPr>
      </w:pPr>
      <w:r w:rsidRPr="00FD1D2A">
        <w:rPr>
          <w:lang w:val="es-EC"/>
        </w:rPr>
        <w:t>El enfoque en problemáticas específicas de Manta prepara a los estudiantes para crear soluciones tecnológicas que generen impacto real en su comunidad local.</w:t>
      </w:r>
    </w:p>
    <w:p w14:paraId="521F7D92" w14:textId="77777777" w:rsidR="00CA4316" w:rsidRPr="00FD1D2A" w:rsidRDefault="00000000">
      <w:pPr>
        <w:rPr>
          <w:lang w:val="es-EC"/>
        </w:rPr>
      </w:pPr>
      <w:r>
        <w:rPr>
          <w:b/>
          <w:color w:val="FFFFFF"/>
          <w:sz w:val="36"/>
        </w:rPr>
        <w:t>🔗</w:t>
      </w:r>
      <w:r w:rsidRPr="00FD1D2A">
        <w:rPr>
          <w:b/>
          <w:color w:val="FFFFFF"/>
          <w:sz w:val="36"/>
          <w:lang w:val="es-EC"/>
        </w:rPr>
        <w:t xml:space="preserve"> Enlaces de Referencia</w:t>
      </w:r>
    </w:p>
    <w:p w14:paraId="1D213A82" w14:textId="77777777" w:rsidR="00CA4316" w:rsidRPr="00FD1D2A" w:rsidRDefault="00000000">
      <w:pPr>
        <w:shd w:val="clear" w:color="auto" w:fill="4A5568"/>
        <w:rPr>
          <w:lang w:val="es-EC"/>
        </w:rPr>
      </w:pPr>
      <w:r w:rsidRPr="00FD1D2A">
        <w:rPr>
          <w:color w:val="FFFFFF"/>
          <w:lang w:val="es-EC"/>
        </w:rPr>
        <w:t>Angular Docs: https://angular.io/</w:t>
      </w:r>
      <w:r w:rsidRPr="00FD1D2A">
        <w:rPr>
          <w:color w:val="FFFFFF"/>
          <w:lang w:val="es-EC"/>
        </w:rPr>
        <w:br/>
        <w:t>Vue.js Guide: https://vuejs.org/</w:t>
      </w:r>
      <w:r w:rsidRPr="00FD1D2A">
        <w:rPr>
          <w:color w:val="FFFFFF"/>
          <w:lang w:val="es-EC"/>
        </w:rPr>
        <w:br/>
        <w:t>React Documentation: https://react.dev/</w:t>
      </w:r>
      <w:r w:rsidRPr="00FD1D2A">
        <w:rPr>
          <w:color w:val="FFFFFF"/>
          <w:lang w:val="es-EC"/>
        </w:rPr>
        <w:br/>
        <w:t>TypeScript Handbook: https://www.typescriptlang.org/</w:t>
      </w:r>
      <w:r w:rsidRPr="00FD1D2A">
        <w:rPr>
          <w:color w:val="FFFFFF"/>
          <w:lang w:val="es-EC"/>
        </w:rPr>
        <w:br/>
        <w:t>MDN Web Docs: https://developer.mozilla.org/es/</w:t>
      </w:r>
    </w:p>
    <w:sectPr w:rsidR="00CA4316" w:rsidRPr="00FD1D2A"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185748813">
    <w:abstractNumId w:val="8"/>
  </w:num>
  <w:num w:numId="2" w16cid:durableId="716785226">
    <w:abstractNumId w:val="6"/>
  </w:num>
  <w:num w:numId="3" w16cid:durableId="1399937125">
    <w:abstractNumId w:val="5"/>
  </w:num>
  <w:num w:numId="4" w16cid:durableId="1130199107">
    <w:abstractNumId w:val="4"/>
  </w:num>
  <w:num w:numId="5" w16cid:durableId="738678370">
    <w:abstractNumId w:val="7"/>
  </w:num>
  <w:num w:numId="6" w16cid:durableId="883249767">
    <w:abstractNumId w:val="3"/>
  </w:num>
  <w:num w:numId="7" w16cid:durableId="134416345">
    <w:abstractNumId w:val="2"/>
  </w:num>
  <w:num w:numId="8" w16cid:durableId="1740328250">
    <w:abstractNumId w:val="1"/>
  </w:num>
  <w:num w:numId="9" w16cid:durableId="602149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9DD"/>
    <w:rsid w:val="008832D5"/>
    <w:rsid w:val="00AA1D8D"/>
    <w:rsid w:val="00B47730"/>
    <w:rsid w:val="00CA4316"/>
    <w:rsid w:val="00CB0664"/>
    <w:rsid w:val="00EC01E7"/>
    <w:rsid w:val="00FC693F"/>
    <w:rsid w:val="00FD1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3031FB"/>
  <w14:defaultImageDpi w14:val="300"/>
  <w15:docId w15:val="{C784CCC8-EB29-4B89-833D-CFAC8523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1343</Words>
  <Characters>9053</Characters>
  <Application>Microsoft Office Word</Application>
  <DocSecurity>0</DocSecurity>
  <Lines>244</Lines>
  <Paragraphs>189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CEVALLOS MACIAS JOHN ANTONIO</cp:lastModifiedBy>
  <cp:revision>3</cp:revision>
  <dcterms:created xsi:type="dcterms:W3CDTF">2013-12-23T23:15:00Z</dcterms:created>
  <dcterms:modified xsi:type="dcterms:W3CDTF">2025-09-15T14:12:00Z</dcterms:modified>
  <cp:category/>
</cp:coreProperties>
</file>